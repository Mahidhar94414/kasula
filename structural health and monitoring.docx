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84BEF" w14:textId="77777777" w:rsidR="005D6753" w:rsidRPr="00317CD3" w:rsidRDefault="007F65D6">
      <w:pPr>
        <w:pStyle w:val="Title"/>
        <w:rPr>
          <w:color w:val="000000" w:themeColor="text1"/>
        </w:rPr>
      </w:pPr>
      <w:r w:rsidRPr="00317CD3">
        <w:rPr>
          <w:color w:val="000000" w:themeColor="text1"/>
        </w:rPr>
        <w:t>Phase 5: Project Demonstration &amp; Documentation</w:t>
      </w:r>
    </w:p>
    <w:p w14:paraId="266E273D" w14:textId="77777777" w:rsidR="00317CD3" w:rsidRDefault="007F65D6">
      <w:pPr>
        <w:rPr>
          <w:color w:val="000000" w:themeColor="text1"/>
        </w:rPr>
      </w:pPr>
      <w:r w:rsidRPr="00317CD3">
        <w:rPr>
          <w:color w:val="000000" w:themeColor="text1"/>
        </w:rPr>
        <w:t xml:space="preserve">COLLEGE </w:t>
      </w:r>
      <w:proofErr w:type="gramStart"/>
      <w:r w:rsidRPr="00317CD3">
        <w:rPr>
          <w:color w:val="000000" w:themeColor="text1"/>
        </w:rPr>
        <w:t>CODE</w:t>
      </w:r>
      <w:r w:rsidR="00317CD3">
        <w:rPr>
          <w:color w:val="000000" w:themeColor="text1"/>
        </w:rPr>
        <w:t xml:space="preserve"> :</w:t>
      </w:r>
      <w:proofErr w:type="gramEnd"/>
      <w:r w:rsidR="00317CD3">
        <w:rPr>
          <w:color w:val="000000" w:themeColor="text1"/>
        </w:rPr>
        <w:t xml:space="preserve"> 3105</w:t>
      </w:r>
      <w:r w:rsidRPr="00317CD3">
        <w:rPr>
          <w:color w:val="000000" w:themeColor="text1"/>
        </w:rPr>
        <w:br/>
      </w:r>
      <w:r w:rsidRPr="00317CD3">
        <w:rPr>
          <w:color w:val="000000" w:themeColor="text1"/>
        </w:rPr>
        <w:br/>
        <w:t>COLLEGE NAME</w:t>
      </w:r>
      <w:r w:rsidR="00317CD3">
        <w:rPr>
          <w:color w:val="000000" w:themeColor="text1"/>
        </w:rPr>
        <w:t xml:space="preserve">  : DHANALAKSHMI SRINIVASAN COLLEGE OF ENGINNERING AND TECHNOLOGY</w:t>
      </w:r>
    </w:p>
    <w:p w14:paraId="30F60131" w14:textId="16371EFD" w:rsidR="005D6753" w:rsidRPr="00317CD3" w:rsidRDefault="00317CD3">
      <w:pPr>
        <w:rPr>
          <w:color w:val="000000" w:themeColor="text1"/>
        </w:rPr>
      </w:pPr>
      <w:r>
        <w:rPr>
          <w:color w:val="000000" w:themeColor="text1"/>
        </w:rPr>
        <w:t xml:space="preserve"> </w:t>
      </w:r>
      <w:r w:rsidRPr="00317CD3">
        <w:rPr>
          <w:color w:val="000000" w:themeColor="text1"/>
        </w:rPr>
        <w:br/>
      </w:r>
      <w:r>
        <w:rPr>
          <w:color w:val="000000" w:themeColor="text1"/>
        </w:rPr>
        <w:t xml:space="preserve"> </w:t>
      </w:r>
      <w:proofErr w:type="gramStart"/>
      <w:r w:rsidRPr="00317CD3">
        <w:rPr>
          <w:color w:val="000000" w:themeColor="text1"/>
        </w:rPr>
        <w:t>DEPARTMENT</w:t>
      </w:r>
      <w:r>
        <w:rPr>
          <w:color w:val="000000" w:themeColor="text1"/>
        </w:rPr>
        <w:t xml:space="preserve"> :</w:t>
      </w:r>
      <w:proofErr w:type="gramEnd"/>
      <w:r>
        <w:rPr>
          <w:color w:val="000000" w:themeColor="text1"/>
        </w:rPr>
        <w:t xml:space="preserve"> BE CSE</w:t>
      </w:r>
      <w:r w:rsidRPr="00317CD3">
        <w:rPr>
          <w:color w:val="000000" w:themeColor="text1"/>
        </w:rPr>
        <w:br/>
      </w:r>
      <w:r w:rsidRPr="00317CD3">
        <w:rPr>
          <w:color w:val="000000" w:themeColor="text1"/>
        </w:rPr>
        <w:br/>
        <w:t>STUDENT NM-ID</w:t>
      </w:r>
      <w:r>
        <w:rPr>
          <w:color w:val="000000" w:themeColor="text1"/>
        </w:rPr>
        <w:t xml:space="preserve"> :</w:t>
      </w:r>
      <w:r w:rsidR="007F65D6" w:rsidRPr="00317CD3">
        <w:rPr>
          <w:color w:val="000000" w:themeColor="text1"/>
        </w:rPr>
        <w:t xml:space="preserve"> </w:t>
      </w:r>
      <w:r w:rsidR="007F65D6">
        <w:rPr>
          <w:color w:val="000000" w:themeColor="text1"/>
        </w:rPr>
        <w:t>40ADF863E0979AFA89848E89951C8ED9</w:t>
      </w:r>
      <w:r w:rsidRPr="00317CD3">
        <w:rPr>
          <w:color w:val="000000" w:themeColor="text1"/>
        </w:rPr>
        <w:br/>
      </w:r>
      <w:r w:rsidRPr="00317CD3">
        <w:rPr>
          <w:color w:val="000000" w:themeColor="text1"/>
        </w:rPr>
        <w:br/>
        <w:t>ROLL NO</w:t>
      </w:r>
      <w:r>
        <w:rPr>
          <w:color w:val="000000" w:themeColor="text1"/>
        </w:rPr>
        <w:t xml:space="preserve"> : 310523104</w:t>
      </w:r>
      <w:r w:rsidR="007F65D6">
        <w:rPr>
          <w:color w:val="000000" w:themeColor="text1"/>
        </w:rPr>
        <w:t>065</w:t>
      </w:r>
      <w:r w:rsidRPr="00317CD3">
        <w:rPr>
          <w:color w:val="000000" w:themeColor="text1"/>
        </w:rPr>
        <w:br/>
      </w:r>
      <w:r w:rsidRPr="00317CD3">
        <w:rPr>
          <w:color w:val="000000" w:themeColor="text1"/>
        </w:rPr>
        <w:br/>
        <w:t>DATE</w:t>
      </w:r>
      <w:r>
        <w:rPr>
          <w:color w:val="000000" w:themeColor="text1"/>
        </w:rPr>
        <w:t xml:space="preserve"> : </w:t>
      </w:r>
      <w:r w:rsidR="007F65D6">
        <w:rPr>
          <w:color w:val="000000" w:themeColor="text1"/>
        </w:rPr>
        <w:t>14\05\2025</w:t>
      </w:r>
      <w:r w:rsidRPr="00317CD3">
        <w:rPr>
          <w:color w:val="000000" w:themeColor="text1"/>
        </w:rPr>
        <w:br/>
      </w:r>
      <w:r w:rsidRPr="00317CD3">
        <w:rPr>
          <w:color w:val="000000" w:themeColor="text1"/>
        </w:rPr>
        <w:br/>
        <w:t>TECHNOLOGY-PROJECT NAME</w:t>
      </w:r>
      <w:r w:rsidRPr="00317CD3">
        <w:rPr>
          <w:color w:val="000000" w:themeColor="text1"/>
        </w:rPr>
        <w:br/>
      </w:r>
      <w:r w:rsidRPr="00317CD3">
        <w:rPr>
          <w:color w:val="000000" w:themeColor="text1"/>
        </w:rPr>
        <w:br/>
        <w:t>Structural Health Monitoring</w:t>
      </w:r>
      <w:r w:rsidRPr="00317CD3">
        <w:rPr>
          <w:color w:val="000000" w:themeColor="text1"/>
        </w:rPr>
        <w:br/>
      </w:r>
      <w:r w:rsidRPr="00317CD3">
        <w:rPr>
          <w:color w:val="000000" w:themeColor="text1"/>
        </w:rPr>
        <w:br/>
        <w:t>SUBMITTED BY,</w:t>
      </w:r>
      <w:r>
        <w:rPr>
          <w:color w:val="000000" w:themeColor="text1"/>
        </w:rPr>
        <w:t xml:space="preserve"> </w:t>
      </w:r>
      <w:r w:rsidR="007F65D6">
        <w:rPr>
          <w:color w:val="000000" w:themeColor="text1"/>
        </w:rPr>
        <w:t>KASULA MAHEEDHAR</w:t>
      </w:r>
      <w:bookmarkStart w:id="0" w:name="_GoBack"/>
      <w:bookmarkEnd w:id="0"/>
      <w:r w:rsidRPr="00317CD3">
        <w:rPr>
          <w:color w:val="000000" w:themeColor="text1"/>
        </w:rPr>
        <w:br/>
      </w:r>
      <w:r w:rsidRPr="00317CD3">
        <w:rPr>
          <w:color w:val="000000" w:themeColor="text1"/>
        </w:rPr>
        <w:br/>
        <w:t>Your Name and team member names.</w:t>
      </w:r>
    </w:p>
    <w:p w14:paraId="689887E5" w14:textId="77777777" w:rsidR="005D6753" w:rsidRPr="00317CD3" w:rsidRDefault="007F65D6">
      <w:pPr>
        <w:pStyle w:val="Heading1"/>
        <w:rPr>
          <w:color w:val="000000" w:themeColor="text1"/>
        </w:rPr>
      </w:pPr>
      <w:r w:rsidRPr="00317CD3">
        <w:rPr>
          <w:color w:val="000000" w:themeColor="text1"/>
        </w:rPr>
        <w:t>Title: Structural Health Monitoring</w:t>
      </w:r>
    </w:p>
    <w:p w14:paraId="3EA246E4" w14:textId="77777777" w:rsidR="005D6753" w:rsidRPr="00317CD3" w:rsidRDefault="007F65D6">
      <w:pPr>
        <w:pStyle w:val="Heading2"/>
        <w:rPr>
          <w:color w:val="000000" w:themeColor="text1"/>
        </w:rPr>
      </w:pPr>
      <w:r w:rsidRPr="00317CD3">
        <w:rPr>
          <w:color w:val="000000" w:themeColor="text1"/>
        </w:rPr>
        <w:t>Abstract:</w:t>
      </w:r>
    </w:p>
    <w:p w14:paraId="7286657A" w14:textId="77777777" w:rsidR="005D6753" w:rsidRPr="00317CD3" w:rsidRDefault="007F65D6">
      <w:pPr>
        <w:rPr>
          <w:color w:val="000000" w:themeColor="text1"/>
        </w:rPr>
      </w:pPr>
      <w:r w:rsidRPr="00317CD3">
        <w:rPr>
          <w:color w:val="000000" w:themeColor="text1"/>
        </w:rPr>
        <w:t xml:space="preserve">The Structural Health Monitoring project uses AI and </w:t>
      </w:r>
      <w:proofErr w:type="spellStart"/>
      <w:r w:rsidRPr="00317CD3">
        <w:rPr>
          <w:color w:val="000000" w:themeColor="text1"/>
        </w:rPr>
        <w:t>IoT</w:t>
      </w:r>
      <w:proofErr w:type="spellEnd"/>
      <w:r w:rsidRPr="00317CD3">
        <w:rPr>
          <w:color w:val="000000" w:themeColor="text1"/>
        </w:rPr>
        <w:t xml:space="preserve"> technologies to monito</w:t>
      </w:r>
      <w:r w:rsidRPr="00317CD3">
        <w:rPr>
          <w:color w:val="000000" w:themeColor="text1"/>
        </w:rPr>
        <w:t>r and predict structural defects in real time. It aims to assist engineers and infrastructure managers in maintaining the safety and integrity of critical structures. This system uses machine learning for anomaly detection, image processing for crack detec</w:t>
      </w:r>
      <w:r w:rsidRPr="00317CD3">
        <w:rPr>
          <w:color w:val="000000" w:themeColor="text1"/>
        </w:rPr>
        <w:t>tion, and a secure communication protocol for real-time data transmission. This report documents the demonstration, testing outcomes, feedback loop, and final readiness of the solution.</w:t>
      </w:r>
    </w:p>
    <w:p w14:paraId="28EFF28E" w14:textId="77777777" w:rsidR="005D6753" w:rsidRPr="00317CD3" w:rsidRDefault="007F65D6">
      <w:pPr>
        <w:pStyle w:val="Heading2"/>
        <w:rPr>
          <w:color w:val="000000" w:themeColor="text1"/>
        </w:rPr>
      </w:pPr>
      <w:r w:rsidRPr="00317CD3">
        <w:rPr>
          <w:color w:val="000000" w:themeColor="text1"/>
        </w:rPr>
        <w:t>Index (with page numbers)</w:t>
      </w:r>
    </w:p>
    <w:p w14:paraId="18390788" w14:textId="77777777" w:rsidR="005D6753" w:rsidRPr="00317CD3" w:rsidRDefault="007F65D6">
      <w:pPr>
        <w:rPr>
          <w:color w:val="000000" w:themeColor="text1"/>
        </w:rPr>
      </w:pPr>
      <w:r w:rsidRPr="00317CD3">
        <w:rPr>
          <w:color w:val="000000" w:themeColor="text1"/>
        </w:rPr>
        <w:t>(To be completed after compiling the full re</w:t>
      </w:r>
      <w:r w:rsidRPr="00317CD3">
        <w:rPr>
          <w:color w:val="000000" w:themeColor="text1"/>
        </w:rPr>
        <w:t>port)</w:t>
      </w:r>
    </w:p>
    <w:p w14:paraId="5EE2ACFE" w14:textId="77777777" w:rsidR="005D6753" w:rsidRPr="00317CD3" w:rsidRDefault="007F65D6">
      <w:pPr>
        <w:pStyle w:val="Heading2"/>
        <w:rPr>
          <w:color w:val="000000" w:themeColor="text1"/>
        </w:rPr>
      </w:pPr>
      <w:r w:rsidRPr="00317CD3">
        <w:rPr>
          <w:color w:val="000000" w:themeColor="text1"/>
        </w:rPr>
        <w:lastRenderedPageBreak/>
        <w:t>1. Project Demonstration</w:t>
      </w:r>
    </w:p>
    <w:p w14:paraId="39137C24" w14:textId="77777777" w:rsidR="005D6753" w:rsidRPr="00317CD3" w:rsidRDefault="007F65D6">
      <w:pPr>
        <w:pStyle w:val="Heading3"/>
        <w:rPr>
          <w:color w:val="000000" w:themeColor="text1"/>
        </w:rPr>
      </w:pPr>
      <w:r w:rsidRPr="00317CD3">
        <w:rPr>
          <w:color w:val="000000" w:themeColor="text1"/>
        </w:rPr>
        <w:t>Overview:</w:t>
      </w:r>
    </w:p>
    <w:p w14:paraId="3B8E5230" w14:textId="77777777" w:rsidR="005D6753" w:rsidRPr="00317CD3" w:rsidRDefault="007F65D6">
      <w:pPr>
        <w:rPr>
          <w:color w:val="000000" w:themeColor="text1"/>
        </w:rPr>
      </w:pPr>
      <w:r w:rsidRPr="00317CD3">
        <w:rPr>
          <w:color w:val="000000" w:themeColor="text1"/>
        </w:rPr>
        <w:t>A full demonstration of the Structural Health Monitoring system will showcase its key capabilities: real-time sensor monitoring, AI-powered defect detection, and secure data transfer.</w:t>
      </w:r>
    </w:p>
    <w:p w14:paraId="5DF3BE7F" w14:textId="77777777" w:rsidR="005D6753" w:rsidRPr="00317CD3" w:rsidRDefault="007F65D6">
      <w:pPr>
        <w:pStyle w:val="Heading3"/>
        <w:rPr>
          <w:color w:val="000000" w:themeColor="text1"/>
        </w:rPr>
      </w:pPr>
      <w:r w:rsidRPr="00317CD3">
        <w:rPr>
          <w:color w:val="000000" w:themeColor="text1"/>
        </w:rPr>
        <w:t>Demonstration Details:</w:t>
      </w:r>
    </w:p>
    <w:p w14:paraId="6ADFFDC7" w14:textId="77777777" w:rsidR="005D6753" w:rsidRPr="00317CD3" w:rsidRDefault="007F65D6">
      <w:pPr>
        <w:rPr>
          <w:color w:val="000000" w:themeColor="text1"/>
        </w:rPr>
      </w:pPr>
      <w:r w:rsidRPr="00317CD3">
        <w:rPr>
          <w:color w:val="000000" w:themeColor="text1"/>
        </w:rPr>
        <w:t>• System</w:t>
      </w:r>
      <w:r w:rsidRPr="00317CD3">
        <w:rPr>
          <w:color w:val="000000" w:themeColor="text1"/>
        </w:rPr>
        <w:t xml:space="preserve"> Walkthrough: Real-time data collection from sensors, image analysis for crack detection, and anomaly identification.</w:t>
      </w:r>
      <w:r w:rsidRPr="00317CD3">
        <w:rPr>
          <w:color w:val="000000" w:themeColor="text1"/>
        </w:rPr>
        <w:br/>
        <w:t>• AI Model Results: Accuracy of crack detection and sensor-based anomaly classification.</w:t>
      </w:r>
      <w:r w:rsidRPr="00317CD3">
        <w:rPr>
          <w:color w:val="000000" w:themeColor="text1"/>
        </w:rPr>
        <w:br/>
        <w:t xml:space="preserve">• </w:t>
      </w:r>
      <w:proofErr w:type="spellStart"/>
      <w:r w:rsidRPr="00317CD3">
        <w:rPr>
          <w:color w:val="000000" w:themeColor="text1"/>
        </w:rPr>
        <w:t>IoT</w:t>
      </w:r>
      <w:proofErr w:type="spellEnd"/>
      <w:r w:rsidRPr="00317CD3">
        <w:rPr>
          <w:color w:val="000000" w:themeColor="text1"/>
        </w:rPr>
        <w:t xml:space="preserve"> &amp; Cloud Module: Live demonstration of senso</w:t>
      </w:r>
      <w:r w:rsidRPr="00317CD3">
        <w:rPr>
          <w:color w:val="000000" w:themeColor="text1"/>
        </w:rPr>
        <w:t>r data being transmitted and visualized on a dashboard.</w:t>
      </w:r>
      <w:r w:rsidRPr="00317CD3">
        <w:rPr>
          <w:color w:val="000000" w:themeColor="text1"/>
        </w:rPr>
        <w:br/>
        <w:t>• Performance Metrics: Latency in data processing, detection rate, and system reliability.</w:t>
      </w:r>
      <w:r w:rsidRPr="00317CD3">
        <w:rPr>
          <w:color w:val="000000" w:themeColor="text1"/>
        </w:rPr>
        <w:br/>
        <w:t>• Security Features: Overview of encryption, data integrity checks, and access controls.</w:t>
      </w:r>
    </w:p>
    <w:p w14:paraId="2E17ADDC" w14:textId="77777777" w:rsidR="005D6753" w:rsidRPr="00317CD3" w:rsidRDefault="007F65D6">
      <w:pPr>
        <w:pStyle w:val="Heading3"/>
        <w:rPr>
          <w:color w:val="000000" w:themeColor="text1"/>
        </w:rPr>
      </w:pPr>
      <w:r w:rsidRPr="00317CD3">
        <w:rPr>
          <w:color w:val="000000" w:themeColor="text1"/>
        </w:rPr>
        <w:t>Outcome:</w:t>
      </w:r>
    </w:p>
    <w:p w14:paraId="5D75A06B" w14:textId="77777777" w:rsidR="005D6753" w:rsidRPr="00317CD3" w:rsidRDefault="007F65D6">
      <w:pPr>
        <w:rPr>
          <w:color w:val="000000" w:themeColor="text1"/>
        </w:rPr>
      </w:pPr>
      <w:r w:rsidRPr="00317CD3">
        <w:rPr>
          <w:color w:val="000000" w:themeColor="text1"/>
        </w:rPr>
        <w:t>Demonstrati</w:t>
      </w:r>
      <w:r w:rsidRPr="00317CD3">
        <w:rPr>
          <w:color w:val="000000" w:themeColor="text1"/>
        </w:rPr>
        <w:t>on will validate the system’s ability to detect faults early, improve maintenance planning, and ensure structural safety.</w:t>
      </w:r>
    </w:p>
    <w:p w14:paraId="04981E5D" w14:textId="77777777" w:rsidR="005D6753" w:rsidRPr="00317CD3" w:rsidRDefault="007F65D6">
      <w:pPr>
        <w:pStyle w:val="Heading2"/>
        <w:rPr>
          <w:color w:val="000000" w:themeColor="text1"/>
        </w:rPr>
      </w:pPr>
      <w:r w:rsidRPr="00317CD3">
        <w:rPr>
          <w:color w:val="000000" w:themeColor="text1"/>
        </w:rPr>
        <w:t>2. Project Documentation</w:t>
      </w:r>
    </w:p>
    <w:p w14:paraId="5AD18211" w14:textId="77777777" w:rsidR="005D6753" w:rsidRPr="00317CD3" w:rsidRDefault="007F65D6">
      <w:pPr>
        <w:pStyle w:val="Heading3"/>
        <w:rPr>
          <w:color w:val="000000" w:themeColor="text1"/>
        </w:rPr>
      </w:pPr>
      <w:r w:rsidRPr="00317CD3">
        <w:rPr>
          <w:color w:val="000000" w:themeColor="text1"/>
        </w:rPr>
        <w:t>Overview:</w:t>
      </w:r>
    </w:p>
    <w:p w14:paraId="3277AD6E" w14:textId="77777777" w:rsidR="005D6753" w:rsidRPr="00317CD3" w:rsidRDefault="007F65D6">
      <w:pPr>
        <w:rPr>
          <w:color w:val="000000" w:themeColor="text1"/>
        </w:rPr>
      </w:pPr>
      <w:r w:rsidRPr="00317CD3">
        <w:rPr>
          <w:color w:val="000000" w:themeColor="text1"/>
        </w:rPr>
        <w:t>Comprehensive technical documentation covering architecture, codebase, and usage guides.</w:t>
      </w:r>
    </w:p>
    <w:p w14:paraId="344513FA" w14:textId="77777777" w:rsidR="005D6753" w:rsidRPr="00317CD3" w:rsidRDefault="007F65D6">
      <w:pPr>
        <w:pStyle w:val="Heading3"/>
        <w:rPr>
          <w:color w:val="000000" w:themeColor="text1"/>
        </w:rPr>
      </w:pPr>
      <w:r w:rsidRPr="00317CD3">
        <w:rPr>
          <w:color w:val="000000" w:themeColor="text1"/>
        </w:rPr>
        <w:t>Documentat</w:t>
      </w:r>
      <w:r w:rsidRPr="00317CD3">
        <w:rPr>
          <w:color w:val="000000" w:themeColor="text1"/>
        </w:rPr>
        <w:t>ion Sections:</w:t>
      </w:r>
    </w:p>
    <w:p w14:paraId="591C2E71" w14:textId="77777777" w:rsidR="005D6753" w:rsidRPr="00317CD3" w:rsidRDefault="007F65D6">
      <w:pPr>
        <w:rPr>
          <w:color w:val="000000" w:themeColor="text1"/>
        </w:rPr>
      </w:pPr>
      <w:r w:rsidRPr="00317CD3">
        <w:rPr>
          <w:color w:val="000000" w:themeColor="text1"/>
        </w:rPr>
        <w:t>• System Architecture: Flow diagrams of AI analysis and sensor integration.</w:t>
      </w:r>
      <w:r w:rsidRPr="00317CD3">
        <w:rPr>
          <w:color w:val="000000" w:themeColor="text1"/>
        </w:rPr>
        <w:br/>
        <w:t xml:space="preserve">• Code Documentation: Breakdown of Python modules for AI and </w:t>
      </w:r>
      <w:proofErr w:type="spellStart"/>
      <w:r w:rsidRPr="00317CD3">
        <w:rPr>
          <w:color w:val="000000" w:themeColor="text1"/>
        </w:rPr>
        <w:t>IoT</w:t>
      </w:r>
      <w:proofErr w:type="spellEnd"/>
      <w:r w:rsidRPr="00317CD3">
        <w:rPr>
          <w:color w:val="000000" w:themeColor="text1"/>
        </w:rPr>
        <w:t xml:space="preserve"> functions.</w:t>
      </w:r>
      <w:r w:rsidRPr="00317CD3">
        <w:rPr>
          <w:color w:val="000000" w:themeColor="text1"/>
        </w:rPr>
        <w:br/>
        <w:t>• User Guide: Instructions for engineers on system deployment and data interpretation.</w:t>
      </w:r>
      <w:r w:rsidRPr="00317CD3">
        <w:rPr>
          <w:color w:val="000000" w:themeColor="text1"/>
        </w:rPr>
        <w:br/>
        <w:t>• A</w:t>
      </w:r>
      <w:r w:rsidRPr="00317CD3">
        <w:rPr>
          <w:color w:val="000000" w:themeColor="text1"/>
        </w:rPr>
        <w:t>dmin Guide: System health checks, updates, and backup operations.</w:t>
      </w:r>
      <w:r w:rsidRPr="00317CD3">
        <w:rPr>
          <w:color w:val="000000" w:themeColor="text1"/>
        </w:rPr>
        <w:br/>
        <w:t>• Testing Reports: Results from lab simulations and field installations.</w:t>
      </w:r>
    </w:p>
    <w:p w14:paraId="292E8FFA" w14:textId="77777777" w:rsidR="005D6753" w:rsidRPr="00317CD3" w:rsidRDefault="007F65D6">
      <w:pPr>
        <w:pStyle w:val="Heading3"/>
        <w:rPr>
          <w:color w:val="000000" w:themeColor="text1"/>
        </w:rPr>
      </w:pPr>
      <w:r w:rsidRPr="00317CD3">
        <w:rPr>
          <w:color w:val="000000" w:themeColor="text1"/>
        </w:rPr>
        <w:t>Outcome:</w:t>
      </w:r>
    </w:p>
    <w:p w14:paraId="7A562503" w14:textId="77777777" w:rsidR="005D6753" w:rsidRPr="00317CD3" w:rsidRDefault="007F65D6">
      <w:pPr>
        <w:rPr>
          <w:color w:val="000000" w:themeColor="text1"/>
        </w:rPr>
      </w:pPr>
      <w:r w:rsidRPr="00317CD3">
        <w:rPr>
          <w:color w:val="000000" w:themeColor="text1"/>
        </w:rPr>
        <w:t>Documentation will support future improvements and ongoing maintenance.</w:t>
      </w:r>
    </w:p>
    <w:p w14:paraId="55D6D0F6" w14:textId="77777777" w:rsidR="005D6753" w:rsidRPr="00317CD3" w:rsidRDefault="007F65D6">
      <w:pPr>
        <w:pStyle w:val="Heading2"/>
        <w:rPr>
          <w:color w:val="000000" w:themeColor="text1"/>
        </w:rPr>
      </w:pPr>
      <w:r w:rsidRPr="00317CD3">
        <w:rPr>
          <w:color w:val="000000" w:themeColor="text1"/>
        </w:rPr>
        <w:t>3. Feedback and Final Adjustments</w:t>
      </w:r>
    </w:p>
    <w:p w14:paraId="2D1B445C" w14:textId="77777777" w:rsidR="005D6753" w:rsidRPr="00317CD3" w:rsidRDefault="007F65D6">
      <w:pPr>
        <w:pStyle w:val="Heading3"/>
        <w:rPr>
          <w:color w:val="000000" w:themeColor="text1"/>
        </w:rPr>
      </w:pPr>
      <w:r w:rsidRPr="00317CD3">
        <w:rPr>
          <w:color w:val="000000" w:themeColor="text1"/>
        </w:rPr>
        <w:t>Ov</w:t>
      </w:r>
      <w:r w:rsidRPr="00317CD3">
        <w:rPr>
          <w:color w:val="000000" w:themeColor="text1"/>
        </w:rPr>
        <w:t>erview:</w:t>
      </w:r>
    </w:p>
    <w:p w14:paraId="0A1A52D8" w14:textId="77777777" w:rsidR="005D6753" w:rsidRPr="00317CD3" w:rsidRDefault="007F65D6">
      <w:pPr>
        <w:rPr>
          <w:color w:val="000000" w:themeColor="text1"/>
        </w:rPr>
      </w:pPr>
      <w:r w:rsidRPr="00317CD3">
        <w:rPr>
          <w:color w:val="000000" w:themeColor="text1"/>
        </w:rPr>
        <w:t>Feedback is collected from civil engineers, testers, and academic mentors.</w:t>
      </w:r>
    </w:p>
    <w:p w14:paraId="2EE8DEA5" w14:textId="77777777" w:rsidR="005D6753" w:rsidRPr="00317CD3" w:rsidRDefault="007F65D6">
      <w:pPr>
        <w:pStyle w:val="Heading3"/>
        <w:rPr>
          <w:color w:val="000000" w:themeColor="text1"/>
        </w:rPr>
      </w:pPr>
      <w:r w:rsidRPr="00317CD3">
        <w:rPr>
          <w:color w:val="000000" w:themeColor="text1"/>
        </w:rPr>
        <w:t>Steps:</w:t>
      </w:r>
    </w:p>
    <w:p w14:paraId="36B21FEE" w14:textId="77777777" w:rsidR="005D6753" w:rsidRPr="00317CD3" w:rsidRDefault="007F65D6">
      <w:pPr>
        <w:rPr>
          <w:color w:val="000000" w:themeColor="text1"/>
        </w:rPr>
      </w:pPr>
      <w:r w:rsidRPr="00317CD3">
        <w:rPr>
          <w:color w:val="000000" w:themeColor="text1"/>
        </w:rPr>
        <w:t>• Collection of structured demo feedback.</w:t>
      </w:r>
      <w:r w:rsidRPr="00317CD3">
        <w:rPr>
          <w:color w:val="000000" w:themeColor="text1"/>
        </w:rPr>
        <w:br/>
        <w:t>• Model tuning, UI updates, and bug fixes.</w:t>
      </w:r>
      <w:r w:rsidRPr="00317CD3">
        <w:rPr>
          <w:color w:val="000000" w:themeColor="text1"/>
        </w:rPr>
        <w:br/>
        <w:t>• Re-validation of anomaly detection and communication integrity.</w:t>
      </w:r>
    </w:p>
    <w:p w14:paraId="6A7FCBF1" w14:textId="77777777" w:rsidR="005D6753" w:rsidRPr="00317CD3" w:rsidRDefault="007F65D6">
      <w:pPr>
        <w:pStyle w:val="Heading3"/>
        <w:rPr>
          <w:color w:val="000000" w:themeColor="text1"/>
        </w:rPr>
      </w:pPr>
      <w:r w:rsidRPr="00317CD3">
        <w:rPr>
          <w:color w:val="000000" w:themeColor="text1"/>
        </w:rPr>
        <w:lastRenderedPageBreak/>
        <w:t>Outcome:</w:t>
      </w:r>
    </w:p>
    <w:p w14:paraId="43BFDEA0" w14:textId="77777777" w:rsidR="005D6753" w:rsidRPr="00317CD3" w:rsidRDefault="007F65D6">
      <w:pPr>
        <w:rPr>
          <w:color w:val="000000" w:themeColor="text1"/>
        </w:rPr>
      </w:pPr>
      <w:r w:rsidRPr="00317CD3">
        <w:rPr>
          <w:color w:val="000000" w:themeColor="text1"/>
        </w:rPr>
        <w:t>System</w:t>
      </w:r>
      <w:r w:rsidRPr="00317CD3">
        <w:rPr>
          <w:color w:val="000000" w:themeColor="text1"/>
        </w:rPr>
        <w:t xml:space="preserve"> achieves enhanced stability and deployment readiness.</w:t>
      </w:r>
    </w:p>
    <w:p w14:paraId="32CC868E" w14:textId="77777777" w:rsidR="005D6753" w:rsidRPr="00317CD3" w:rsidRDefault="007F65D6">
      <w:pPr>
        <w:pStyle w:val="Heading2"/>
        <w:rPr>
          <w:color w:val="000000" w:themeColor="text1"/>
        </w:rPr>
      </w:pPr>
      <w:r w:rsidRPr="00317CD3">
        <w:rPr>
          <w:color w:val="000000" w:themeColor="text1"/>
        </w:rPr>
        <w:t>4. Final Project Report Submission</w:t>
      </w:r>
    </w:p>
    <w:p w14:paraId="6B52B4AC" w14:textId="77777777" w:rsidR="005D6753" w:rsidRPr="00317CD3" w:rsidRDefault="007F65D6">
      <w:pPr>
        <w:pStyle w:val="Heading3"/>
        <w:rPr>
          <w:color w:val="000000" w:themeColor="text1"/>
        </w:rPr>
      </w:pPr>
      <w:r w:rsidRPr="00317CD3">
        <w:rPr>
          <w:color w:val="000000" w:themeColor="text1"/>
        </w:rPr>
        <w:t>Overview:</w:t>
      </w:r>
    </w:p>
    <w:p w14:paraId="5EEA2870" w14:textId="77777777" w:rsidR="005D6753" w:rsidRPr="00317CD3" w:rsidRDefault="007F65D6">
      <w:pPr>
        <w:rPr>
          <w:color w:val="000000" w:themeColor="text1"/>
        </w:rPr>
      </w:pPr>
      <w:proofErr w:type="gramStart"/>
      <w:r w:rsidRPr="00317CD3">
        <w:rPr>
          <w:color w:val="000000" w:themeColor="text1"/>
        </w:rPr>
        <w:t>A complete summary of the SHM solution including impact and future scalability.</w:t>
      </w:r>
      <w:proofErr w:type="gramEnd"/>
    </w:p>
    <w:p w14:paraId="581E3790" w14:textId="77777777" w:rsidR="005D6753" w:rsidRPr="00317CD3" w:rsidRDefault="007F65D6">
      <w:pPr>
        <w:pStyle w:val="Heading3"/>
        <w:rPr>
          <w:color w:val="000000" w:themeColor="text1"/>
        </w:rPr>
      </w:pPr>
      <w:r w:rsidRPr="00317CD3">
        <w:rPr>
          <w:color w:val="000000" w:themeColor="text1"/>
        </w:rPr>
        <w:t>Report Sections:</w:t>
      </w:r>
    </w:p>
    <w:p w14:paraId="1A467837" w14:textId="77777777" w:rsidR="005D6753" w:rsidRPr="00317CD3" w:rsidRDefault="007F65D6">
      <w:pPr>
        <w:rPr>
          <w:color w:val="000000" w:themeColor="text1"/>
        </w:rPr>
      </w:pPr>
      <w:r w:rsidRPr="00317CD3">
        <w:rPr>
          <w:color w:val="000000" w:themeColor="text1"/>
        </w:rPr>
        <w:t>• Executive Summary: Overview of goals and final achievemen</w:t>
      </w:r>
      <w:r w:rsidRPr="00317CD3">
        <w:rPr>
          <w:color w:val="000000" w:themeColor="text1"/>
        </w:rPr>
        <w:t>ts.</w:t>
      </w:r>
      <w:r w:rsidRPr="00317CD3">
        <w:rPr>
          <w:color w:val="000000" w:themeColor="text1"/>
        </w:rPr>
        <w:br/>
        <w:t>• Phase Breakdown: Work completed across all phases.</w:t>
      </w:r>
      <w:r w:rsidRPr="00317CD3">
        <w:rPr>
          <w:color w:val="000000" w:themeColor="text1"/>
        </w:rPr>
        <w:br/>
        <w:t>• Challenges &amp; Solutions: Technical and operational issues resolved.</w:t>
      </w:r>
      <w:r w:rsidRPr="00317CD3">
        <w:rPr>
          <w:color w:val="000000" w:themeColor="text1"/>
        </w:rPr>
        <w:br/>
        <w:t>• Outcomes: Final deployment capabilities and system effectiveness.</w:t>
      </w:r>
    </w:p>
    <w:p w14:paraId="1C7E94D9" w14:textId="77777777" w:rsidR="005D6753" w:rsidRPr="00317CD3" w:rsidRDefault="007F65D6">
      <w:pPr>
        <w:pStyle w:val="Heading3"/>
        <w:rPr>
          <w:color w:val="000000" w:themeColor="text1"/>
        </w:rPr>
      </w:pPr>
      <w:r w:rsidRPr="00317CD3">
        <w:rPr>
          <w:color w:val="000000" w:themeColor="text1"/>
        </w:rPr>
        <w:t>Outcome:</w:t>
      </w:r>
    </w:p>
    <w:p w14:paraId="3F210B85" w14:textId="77777777" w:rsidR="005D6753" w:rsidRPr="00317CD3" w:rsidRDefault="007F65D6">
      <w:pPr>
        <w:rPr>
          <w:color w:val="000000" w:themeColor="text1"/>
        </w:rPr>
      </w:pPr>
      <w:r w:rsidRPr="00317CD3">
        <w:rPr>
          <w:color w:val="000000" w:themeColor="text1"/>
        </w:rPr>
        <w:t xml:space="preserve">Final report captures the full journey and serves as </w:t>
      </w:r>
      <w:r w:rsidRPr="00317CD3">
        <w:rPr>
          <w:color w:val="000000" w:themeColor="text1"/>
        </w:rPr>
        <w:t>proof of concept.</w:t>
      </w:r>
    </w:p>
    <w:p w14:paraId="71C3BA1D" w14:textId="77777777" w:rsidR="005D6753" w:rsidRPr="00317CD3" w:rsidRDefault="007F65D6">
      <w:pPr>
        <w:pStyle w:val="Heading2"/>
        <w:rPr>
          <w:color w:val="000000" w:themeColor="text1"/>
        </w:rPr>
      </w:pPr>
      <w:r w:rsidRPr="00317CD3">
        <w:rPr>
          <w:color w:val="000000" w:themeColor="text1"/>
        </w:rPr>
        <w:t>5. Project Handover and Future Works</w:t>
      </w:r>
    </w:p>
    <w:p w14:paraId="7CC7F1B4" w14:textId="77777777" w:rsidR="005D6753" w:rsidRPr="00317CD3" w:rsidRDefault="007F65D6">
      <w:pPr>
        <w:pStyle w:val="Heading3"/>
        <w:rPr>
          <w:color w:val="000000" w:themeColor="text1"/>
        </w:rPr>
      </w:pPr>
      <w:r w:rsidRPr="00317CD3">
        <w:rPr>
          <w:color w:val="000000" w:themeColor="text1"/>
        </w:rPr>
        <w:t>Overview:</w:t>
      </w:r>
    </w:p>
    <w:p w14:paraId="1D907A4F" w14:textId="77777777" w:rsidR="005D6753" w:rsidRPr="00317CD3" w:rsidRDefault="007F65D6">
      <w:pPr>
        <w:rPr>
          <w:color w:val="000000" w:themeColor="text1"/>
        </w:rPr>
      </w:pPr>
      <w:proofErr w:type="gramStart"/>
      <w:r w:rsidRPr="00317CD3">
        <w:rPr>
          <w:color w:val="000000" w:themeColor="text1"/>
        </w:rPr>
        <w:t>Details for handover to future teams with possible extensions.</w:t>
      </w:r>
      <w:proofErr w:type="gramEnd"/>
    </w:p>
    <w:p w14:paraId="4AB0DC2D" w14:textId="77777777" w:rsidR="005D6753" w:rsidRPr="00317CD3" w:rsidRDefault="007F65D6">
      <w:pPr>
        <w:pStyle w:val="Heading3"/>
        <w:rPr>
          <w:color w:val="000000" w:themeColor="text1"/>
        </w:rPr>
      </w:pPr>
      <w:r w:rsidRPr="00317CD3">
        <w:rPr>
          <w:color w:val="000000" w:themeColor="text1"/>
        </w:rPr>
        <w:t>Handover Details:</w:t>
      </w:r>
    </w:p>
    <w:p w14:paraId="7DFB7C04" w14:textId="77777777" w:rsidR="005D6753" w:rsidRPr="00317CD3" w:rsidRDefault="007F65D6">
      <w:pPr>
        <w:rPr>
          <w:color w:val="000000" w:themeColor="text1"/>
        </w:rPr>
      </w:pPr>
      <w:r w:rsidRPr="00317CD3">
        <w:rPr>
          <w:color w:val="000000" w:themeColor="text1"/>
        </w:rPr>
        <w:t>• Advanced AI models for damage progression prediction.</w:t>
      </w:r>
      <w:r w:rsidRPr="00317CD3">
        <w:rPr>
          <w:color w:val="000000" w:themeColor="text1"/>
        </w:rPr>
        <w:br/>
        <w:t>• Adding mobile and multilingual dashboards.</w:t>
      </w:r>
      <w:r w:rsidRPr="00317CD3">
        <w:rPr>
          <w:color w:val="000000" w:themeColor="text1"/>
        </w:rPr>
        <w:br/>
        <w:t>• Integra</w:t>
      </w:r>
      <w:r w:rsidRPr="00317CD3">
        <w:rPr>
          <w:color w:val="000000" w:themeColor="text1"/>
        </w:rPr>
        <w:t>tion with drones or wearable sensors for remote inspection.</w:t>
      </w:r>
    </w:p>
    <w:p w14:paraId="33D1A535" w14:textId="77777777" w:rsidR="005D6753" w:rsidRPr="00317CD3" w:rsidRDefault="007F65D6">
      <w:pPr>
        <w:pStyle w:val="Heading3"/>
        <w:rPr>
          <w:color w:val="000000" w:themeColor="text1"/>
        </w:rPr>
      </w:pPr>
      <w:r w:rsidRPr="00317CD3">
        <w:rPr>
          <w:color w:val="000000" w:themeColor="text1"/>
        </w:rPr>
        <w:t>Outcome:</w:t>
      </w:r>
    </w:p>
    <w:p w14:paraId="0CBBB08F" w14:textId="77777777" w:rsidR="005D6753" w:rsidRPr="00317CD3" w:rsidRDefault="007F65D6">
      <w:pPr>
        <w:rPr>
          <w:color w:val="000000" w:themeColor="text1"/>
        </w:rPr>
      </w:pPr>
      <w:proofErr w:type="gramStart"/>
      <w:r w:rsidRPr="00317CD3">
        <w:rPr>
          <w:color w:val="000000" w:themeColor="text1"/>
        </w:rPr>
        <w:t>Ensures continuous development with clear transition guidelines.</w:t>
      </w:r>
      <w:proofErr w:type="gramEnd"/>
    </w:p>
    <w:p w14:paraId="17710A4F" w14:textId="77777777" w:rsidR="005D6753" w:rsidRPr="00317CD3" w:rsidRDefault="007F65D6">
      <w:pPr>
        <w:pStyle w:val="Heading2"/>
        <w:rPr>
          <w:color w:val="000000" w:themeColor="text1"/>
        </w:rPr>
      </w:pPr>
      <w:r w:rsidRPr="00317CD3">
        <w:rPr>
          <w:color w:val="000000" w:themeColor="text1"/>
        </w:rPr>
        <w:t>Appendix: Python Implementation Code</w:t>
      </w:r>
    </w:p>
    <w:p w14:paraId="66A5408E" w14:textId="77777777" w:rsidR="005D6753" w:rsidRPr="00317CD3" w:rsidRDefault="007F65D6">
      <w:pPr>
        <w:rPr>
          <w:color w:val="000000" w:themeColor="text1"/>
        </w:rPr>
      </w:pPr>
      <w:r w:rsidRPr="00317CD3">
        <w:rPr>
          <w:color w:val="000000" w:themeColor="text1"/>
        </w:rPr>
        <w:t>(Attach core Python implementation code and screenshots of demo UI/results.)</w:t>
      </w:r>
    </w:p>
    <w:p w14:paraId="6CAA68D7" w14:textId="77777777" w:rsidR="005D6753" w:rsidRPr="00317CD3" w:rsidRDefault="007F65D6">
      <w:pPr>
        <w:pStyle w:val="Heading2"/>
        <w:rPr>
          <w:color w:val="000000" w:themeColor="text1"/>
        </w:rPr>
      </w:pPr>
      <w:r w:rsidRPr="00317CD3">
        <w:rPr>
          <w:color w:val="000000" w:themeColor="text1"/>
        </w:rPr>
        <w:t>Appendix</w:t>
      </w:r>
      <w:r w:rsidRPr="00317CD3">
        <w:rPr>
          <w:color w:val="000000" w:themeColor="text1"/>
        </w:rPr>
        <w:t>: Python Implementation Code</w:t>
      </w:r>
    </w:p>
    <w:p w14:paraId="6084F777" w14:textId="77777777" w:rsidR="005D6753" w:rsidRPr="00317CD3" w:rsidRDefault="007F65D6">
      <w:pPr>
        <w:rPr>
          <w:color w:val="000000" w:themeColor="text1"/>
        </w:rPr>
      </w:pPr>
      <w:r w:rsidRPr="00317CD3">
        <w:rPr>
          <w:color w:val="000000" w:themeColor="text1"/>
        </w:rPr>
        <w:t># Structural Health Monitoring - Phase 5 Demonstration Code</w:t>
      </w:r>
    </w:p>
    <w:p w14:paraId="681677B4" w14:textId="77777777" w:rsidR="005D6753" w:rsidRPr="00317CD3" w:rsidRDefault="005D6753">
      <w:pPr>
        <w:rPr>
          <w:color w:val="000000" w:themeColor="text1"/>
        </w:rPr>
      </w:pPr>
    </w:p>
    <w:p w14:paraId="40FB2EAD" w14:textId="77777777" w:rsidR="005D6753" w:rsidRPr="00317CD3" w:rsidRDefault="007F65D6">
      <w:pPr>
        <w:rPr>
          <w:color w:val="000000" w:themeColor="text1"/>
        </w:rPr>
      </w:pPr>
      <w:proofErr w:type="gramStart"/>
      <w:r w:rsidRPr="00317CD3">
        <w:rPr>
          <w:color w:val="000000" w:themeColor="text1"/>
        </w:rPr>
        <w:t>import</w:t>
      </w:r>
      <w:proofErr w:type="gramEnd"/>
      <w:r w:rsidRPr="00317CD3">
        <w:rPr>
          <w:color w:val="000000" w:themeColor="text1"/>
        </w:rPr>
        <w:t xml:space="preserve"> </w:t>
      </w:r>
      <w:proofErr w:type="spellStart"/>
      <w:r w:rsidRPr="00317CD3">
        <w:rPr>
          <w:color w:val="000000" w:themeColor="text1"/>
        </w:rPr>
        <w:t>numpy</w:t>
      </w:r>
      <w:proofErr w:type="spellEnd"/>
      <w:r w:rsidRPr="00317CD3">
        <w:rPr>
          <w:color w:val="000000" w:themeColor="text1"/>
        </w:rPr>
        <w:t xml:space="preserve"> as np</w:t>
      </w:r>
    </w:p>
    <w:p w14:paraId="7F3A671B" w14:textId="77777777" w:rsidR="005D6753" w:rsidRPr="00317CD3" w:rsidRDefault="007F65D6">
      <w:pPr>
        <w:rPr>
          <w:color w:val="000000" w:themeColor="text1"/>
        </w:rPr>
      </w:pPr>
      <w:proofErr w:type="gramStart"/>
      <w:r w:rsidRPr="00317CD3">
        <w:rPr>
          <w:color w:val="000000" w:themeColor="text1"/>
        </w:rPr>
        <w:t>import</w:t>
      </w:r>
      <w:proofErr w:type="gramEnd"/>
      <w:r w:rsidRPr="00317CD3">
        <w:rPr>
          <w:color w:val="000000" w:themeColor="text1"/>
        </w:rPr>
        <w:t xml:space="preserve"> pandas as </w:t>
      </w:r>
      <w:proofErr w:type="spellStart"/>
      <w:r w:rsidRPr="00317CD3">
        <w:rPr>
          <w:color w:val="000000" w:themeColor="text1"/>
        </w:rPr>
        <w:t>pd</w:t>
      </w:r>
      <w:proofErr w:type="spellEnd"/>
    </w:p>
    <w:p w14:paraId="7E9262DA" w14:textId="77777777" w:rsidR="005D6753" w:rsidRPr="00317CD3" w:rsidRDefault="007F65D6">
      <w:pPr>
        <w:rPr>
          <w:color w:val="000000" w:themeColor="text1"/>
        </w:rPr>
      </w:pPr>
      <w:proofErr w:type="gramStart"/>
      <w:r w:rsidRPr="00317CD3">
        <w:rPr>
          <w:color w:val="000000" w:themeColor="text1"/>
        </w:rPr>
        <w:t>import</w:t>
      </w:r>
      <w:proofErr w:type="gramEnd"/>
      <w:r w:rsidRPr="00317CD3">
        <w:rPr>
          <w:color w:val="000000" w:themeColor="text1"/>
        </w:rPr>
        <w:t xml:space="preserve"> cv2</w:t>
      </w:r>
    </w:p>
    <w:p w14:paraId="50E742B3" w14:textId="77777777" w:rsidR="005D6753" w:rsidRPr="00317CD3" w:rsidRDefault="007F65D6">
      <w:pPr>
        <w:rPr>
          <w:color w:val="000000" w:themeColor="text1"/>
        </w:rPr>
      </w:pPr>
      <w:proofErr w:type="gramStart"/>
      <w:r w:rsidRPr="00317CD3">
        <w:rPr>
          <w:color w:val="000000" w:themeColor="text1"/>
        </w:rPr>
        <w:t>from</w:t>
      </w:r>
      <w:proofErr w:type="gramEnd"/>
      <w:r w:rsidRPr="00317CD3">
        <w:rPr>
          <w:color w:val="000000" w:themeColor="text1"/>
        </w:rPr>
        <w:t xml:space="preserve"> </w:t>
      </w:r>
      <w:proofErr w:type="spellStart"/>
      <w:r w:rsidRPr="00317CD3">
        <w:rPr>
          <w:color w:val="000000" w:themeColor="text1"/>
        </w:rPr>
        <w:t>sklearn.ensemble</w:t>
      </w:r>
      <w:proofErr w:type="spellEnd"/>
      <w:r w:rsidRPr="00317CD3">
        <w:rPr>
          <w:color w:val="000000" w:themeColor="text1"/>
        </w:rPr>
        <w:t xml:space="preserve"> import </w:t>
      </w:r>
      <w:proofErr w:type="spellStart"/>
      <w:r w:rsidRPr="00317CD3">
        <w:rPr>
          <w:color w:val="000000" w:themeColor="text1"/>
        </w:rPr>
        <w:t>IsolationForest</w:t>
      </w:r>
      <w:proofErr w:type="spellEnd"/>
    </w:p>
    <w:p w14:paraId="52F6B075" w14:textId="77777777" w:rsidR="005D6753" w:rsidRPr="00317CD3" w:rsidRDefault="007F65D6">
      <w:pPr>
        <w:rPr>
          <w:color w:val="000000" w:themeColor="text1"/>
        </w:rPr>
      </w:pPr>
      <w:proofErr w:type="gramStart"/>
      <w:r w:rsidRPr="00317CD3">
        <w:rPr>
          <w:color w:val="000000" w:themeColor="text1"/>
        </w:rPr>
        <w:t>from</w:t>
      </w:r>
      <w:proofErr w:type="gramEnd"/>
      <w:r w:rsidRPr="00317CD3">
        <w:rPr>
          <w:color w:val="000000" w:themeColor="text1"/>
        </w:rPr>
        <w:t xml:space="preserve"> </w:t>
      </w:r>
      <w:proofErr w:type="spellStart"/>
      <w:r w:rsidRPr="00317CD3">
        <w:rPr>
          <w:color w:val="000000" w:themeColor="text1"/>
        </w:rPr>
        <w:t>keras.models</w:t>
      </w:r>
      <w:proofErr w:type="spellEnd"/>
      <w:r w:rsidRPr="00317CD3">
        <w:rPr>
          <w:color w:val="000000" w:themeColor="text1"/>
        </w:rPr>
        <w:t xml:space="preserve"> import </w:t>
      </w:r>
      <w:proofErr w:type="spellStart"/>
      <w:r w:rsidRPr="00317CD3">
        <w:rPr>
          <w:color w:val="000000" w:themeColor="text1"/>
        </w:rPr>
        <w:t>load_model</w:t>
      </w:r>
      <w:proofErr w:type="spellEnd"/>
    </w:p>
    <w:p w14:paraId="5CDC53C4" w14:textId="77777777" w:rsidR="005D6753" w:rsidRPr="00317CD3" w:rsidRDefault="007F65D6">
      <w:pPr>
        <w:rPr>
          <w:color w:val="000000" w:themeColor="text1"/>
        </w:rPr>
      </w:pPr>
      <w:proofErr w:type="gramStart"/>
      <w:r w:rsidRPr="00317CD3">
        <w:rPr>
          <w:color w:val="000000" w:themeColor="text1"/>
        </w:rPr>
        <w:lastRenderedPageBreak/>
        <w:t>import</w:t>
      </w:r>
      <w:proofErr w:type="gramEnd"/>
      <w:r w:rsidRPr="00317CD3">
        <w:rPr>
          <w:color w:val="000000" w:themeColor="text1"/>
        </w:rPr>
        <w:t xml:space="preserve"> time</w:t>
      </w:r>
    </w:p>
    <w:p w14:paraId="0B866930" w14:textId="77777777" w:rsidR="005D6753" w:rsidRPr="00317CD3" w:rsidRDefault="007F65D6">
      <w:pPr>
        <w:rPr>
          <w:color w:val="000000" w:themeColor="text1"/>
        </w:rPr>
      </w:pPr>
      <w:proofErr w:type="gramStart"/>
      <w:r w:rsidRPr="00317CD3">
        <w:rPr>
          <w:color w:val="000000" w:themeColor="text1"/>
        </w:rPr>
        <w:t>import</w:t>
      </w:r>
      <w:proofErr w:type="gramEnd"/>
      <w:r w:rsidRPr="00317CD3">
        <w:rPr>
          <w:color w:val="000000" w:themeColor="text1"/>
        </w:rPr>
        <w:t xml:space="preserve"> requests</w:t>
      </w:r>
    </w:p>
    <w:p w14:paraId="3E7E07E4" w14:textId="77777777" w:rsidR="005D6753" w:rsidRPr="00317CD3" w:rsidRDefault="005D6753">
      <w:pPr>
        <w:rPr>
          <w:color w:val="000000" w:themeColor="text1"/>
        </w:rPr>
      </w:pPr>
    </w:p>
    <w:p w14:paraId="04018B2D"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Prep</w:t>
      </w:r>
      <w:r w:rsidRPr="00317CD3">
        <w:rPr>
          <w:color w:val="000000" w:themeColor="text1"/>
        </w:rPr>
        <w:t>rocess</w:t>
      </w:r>
      <w:proofErr w:type="gramEnd"/>
      <w:r w:rsidRPr="00317CD3">
        <w:rPr>
          <w:color w:val="000000" w:themeColor="text1"/>
        </w:rPr>
        <w:t xml:space="preserve"> image for CNN crack detection</w:t>
      </w:r>
    </w:p>
    <w:p w14:paraId="4A44EC8D" w14:textId="77777777" w:rsidR="005D6753" w:rsidRPr="00317CD3" w:rsidRDefault="007F65D6">
      <w:pPr>
        <w:rPr>
          <w:color w:val="000000" w:themeColor="text1"/>
        </w:rPr>
      </w:pPr>
      <w:proofErr w:type="spellStart"/>
      <w:proofErr w:type="gramStart"/>
      <w:r w:rsidRPr="00317CD3">
        <w:rPr>
          <w:color w:val="000000" w:themeColor="text1"/>
        </w:rPr>
        <w:t>def</w:t>
      </w:r>
      <w:proofErr w:type="spellEnd"/>
      <w:proofErr w:type="gramEnd"/>
      <w:r w:rsidRPr="00317CD3">
        <w:rPr>
          <w:color w:val="000000" w:themeColor="text1"/>
        </w:rPr>
        <w:t xml:space="preserve"> </w:t>
      </w:r>
      <w:proofErr w:type="spellStart"/>
      <w:r w:rsidRPr="00317CD3">
        <w:rPr>
          <w:color w:val="000000" w:themeColor="text1"/>
        </w:rPr>
        <w:t>preprocess_image</w:t>
      </w:r>
      <w:proofErr w:type="spellEnd"/>
      <w:r w:rsidRPr="00317CD3">
        <w:rPr>
          <w:color w:val="000000" w:themeColor="text1"/>
        </w:rPr>
        <w:t>(</w:t>
      </w:r>
      <w:proofErr w:type="spellStart"/>
      <w:r w:rsidRPr="00317CD3">
        <w:rPr>
          <w:color w:val="000000" w:themeColor="text1"/>
        </w:rPr>
        <w:t>image_path</w:t>
      </w:r>
      <w:proofErr w:type="spellEnd"/>
      <w:r w:rsidRPr="00317CD3">
        <w:rPr>
          <w:color w:val="000000" w:themeColor="text1"/>
        </w:rPr>
        <w:t>):</w:t>
      </w:r>
    </w:p>
    <w:p w14:paraId="5133C7B2"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image</w:t>
      </w:r>
      <w:proofErr w:type="gramEnd"/>
      <w:r w:rsidRPr="00317CD3">
        <w:rPr>
          <w:color w:val="000000" w:themeColor="text1"/>
        </w:rPr>
        <w:t xml:space="preserve"> = cv2.imread(</w:t>
      </w:r>
      <w:proofErr w:type="spellStart"/>
      <w:r w:rsidRPr="00317CD3">
        <w:rPr>
          <w:color w:val="000000" w:themeColor="text1"/>
        </w:rPr>
        <w:t>image_path</w:t>
      </w:r>
      <w:proofErr w:type="spellEnd"/>
      <w:r w:rsidRPr="00317CD3">
        <w:rPr>
          <w:color w:val="000000" w:themeColor="text1"/>
        </w:rPr>
        <w:t>, cv2.IMREAD_GRAYSCALE)</w:t>
      </w:r>
    </w:p>
    <w:p w14:paraId="4A80D5C6"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image</w:t>
      </w:r>
      <w:proofErr w:type="gramEnd"/>
      <w:r w:rsidRPr="00317CD3">
        <w:rPr>
          <w:color w:val="000000" w:themeColor="text1"/>
        </w:rPr>
        <w:t xml:space="preserve"> = cv2.resize(image, (224, 224))</w:t>
      </w:r>
    </w:p>
    <w:p w14:paraId="4B95EC2A"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image</w:t>
      </w:r>
      <w:proofErr w:type="gramEnd"/>
      <w:r w:rsidRPr="00317CD3">
        <w:rPr>
          <w:color w:val="000000" w:themeColor="text1"/>
        </w:rPr>
        <w:t xml:space="preserve"> = image / 255.0</w:t>
      </w:r>
    </w:p>
    <w:p w14:paraId="5191DBED"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return</w:t>
      </w:r>
      <w:proofErr w:type="gramEnd"/>
      <w:r w:rsidRPr="00317CD3">
        <w:rPr>
          <w:color w:val="000000" w:themeColor="text1"/>
        </w:rPr>
        <w:t xml:space="preserve"> </w:t>
      </w:r>
      <w:proofErr w:type="spellStart"/>
      <w:r w:rsidRPr="00317CD3">
        <w:rPr>
          <w:color w:val="000000" w:themeColor="text1"/>
        </w:rPr>
        <w:t>np.expand_dims</w:t>
      </w:r>
      <w:proofErr w:type="spellEnd"/>
      <w:r w:rsidRPr="00317CD3">
        <w:rPr>
          <w:color w:val="000000" w:themeColor="text1"/>
        </w:rPr>
        <w:t>(image, axis=(0, -1))</w:t>
      </w:r>
    </w:p>
    <w:p w14:paraId="63AEF6AD" w14:textId="77777777" w:rsidR="005D6753" w:rsidRPr="00317CD3" w:rsidRDefault="005D6753">
      <w:pPr>
        <w:rPr>
          <w:color w:val="000000" w:themeColor="text1"/>
        </w:rPr>
      </w:pPr>
    </w:p>
    <w:p w14:paraId="4A3A340C"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Predict</w:t>
      </w:r>
      <w:proofErr w:type="gramEnd"/>
      <w:r w:rsidRPr="00317CD3">
        <w:rPr>
          <w:color w:val="000000" w:themeColor="text1"/>
        </w:rPr>
        <w:t xml:space="preserve"> </w:t>
      </w:r>
      <w:r w:rsidRPr="00317CD3">
        <w:rPr>
          <w:color w:val="000000" w:themeColor="text1"/>
        </w:rPr>
        <w:t>crack in image using CNN model</w:t>
      </w:r>
    </w:p>
    <w:p w14:paraId="35EB8B19" w14:textId="77777777" w:rsidR="005D6753" w:rsidRPr="00317CD3" w:rsidRDefault="007F65D6">
      <w:pPr>
        <w:rPr>
          <w:color w:val="000000" w:themeColor="text1"/>
        </w:rPr>
      </w:pPr>
      <w:proofErr w:type="spellStart"/>
      <w:proofErr w:type="gramStart"/>
      <w:r w:rsidRPr="00317CD3">
        <w:rPr>
          <w:color w:val="000000" w:themeColor="text1"/>
        </w:rPr>
        <w:t>def</w:t>
      </w:r>
      <w:proofErr w:type="spellEnd"/>
      <w:proofErr w:type="gramEnd"/>
      <w:r w:rsidRPr="00317CD3">
        <w:rPr>
          <w:color w:val="000000" w:themeColor="text1"/>
        </w:rPr>
        <w:t xml:space="preserve"> </w:t>
      </w:r>
      <w:proofErr w:type="spellStart"/>
      <w:r w:rsidRPr="00317CD3">
        <w:rPr>
          <w:color w:val="000000" w:themeColor="text1"/>
        </w:rPr>
        <w:t>detect_crack</w:t>
      </w:r>
      <w:proofErr w:type="spellEnd"/>
      <w:r w:rsidRPr="00317CD3">
        <w:rPr>
          <w:color w:val="000000" w:themeColor="text1"/>
        </w:rPr>
        <w:t>(</w:t>
      </w:r>
      <w:proofErr w:type="spellStart"/>
      <w:r w:rsidRPr="00317CD3">
        <w:rPr>
          <w:color w:val="000000" w:themeColor="text1"/>
        </w:rPr>
        <w:t>image_path</w:t>
      </w:r>
      <w:proofErr w:type="spellEnd"/>
      <w:r w:rsidRPr="00317CD3">
        <w:rPr>
          <w:color w:val="000000" w:themeColor="text1"/>
        </w:rPr>
        <w:t xml:space="preserve">, </w:t>
      </w:r>
      <w:proofErr w:type="spellStart"/>
      <w:r w:rsidRPr="00317CD3">
        <w:rPr>
          <w:color w:val="000000" w:themeColor="text1"/>
        </w:rPr>
        <w:t>model_path</w:t>
      </w:r>
      <w:proofErr w:type="spellEnd"/>
      <w:r w:rsidRPr="00317CD3">
        <w:rPr>
          <w:color w:val="000000" w:themeColor="text1"/>
        </w:rPr>
        <w:t>='crack_detection_model.h5'):</w:t>
      </w:r>
    </w:p>
    <w:p w14:paraId="284416A6"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model</w:t>
      </w:r>
      <w:proofErr w:type="gramEnd"/>
      <w:r w:rsidRPr="00317CD3">
        <w:rPr>
          <w:color w:val="000000" w:themeColor="text1"/>
        </w:rPr>
        <w:t xml:space="preserve"> = </w:t>
      </w:r>
      <w:proofErr w:type="spellStart"/>
      <w:r w:rsidRPr="00317CD3">
        <w:rPr>
          <w:color w:val="000000" w:themeColor="text1"/>
        </w:rPr>
        <w:t>load_model</w:t>
      </w:r>
      <w:proofErr w:type="spellEnd"/>
      <w:r w:rsidRPr="00317CD3">
        <w:rPr>
          <w:color w:val="000000" w:themeColor="text1"/>
        </w:rPr>
        <w:t>(</w:t>
      </w:r>
      <w:proofErr w:type="spellStart"/>
      <w:r w:rsidRPr="00317CD3">
        <w:rPr>
          <w:color w:val="000000" w:themeColor="text1"/>
        </w:rPr>
        <w:t>model_path</w:t>
      </w:r>
      <w:proofErr w:type="spellEnd"/>
      <w:r w:rsidRPr="00317CD3">
        <w:rPr>
          <w:color w:val="000000" w:themeColor="text1"/>
        </w:rPr>
        <w:t>)</w:t>
      </w:r>
    </w:p>
    <w:p w14:paraId="5725AC9B"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image</w:t>
      </w:r>
      <w:proofErr w:type="gramEnd"/>
      <w:r w:rsidRPr="00317CD3">
        <w:rPr>
          <w:color w:val="000000" w:themeColor="text1"/>
        </w:rPr>
        <w:t xml:space="preserve"> = </w:t>
      </w:r>
      <w:proofErr w:type="spellStart"/>
      <w:r w:rsidRPr="00317CD3">
        <w:rPr>
          <w:color w:val="000000" w:themeColor="text1"/>
        </w:rPr>
        <w:t>preprocess_image</w:t>
      </w:r>
      <w:proofErr w:type="spellEnd"/>
      <w:r w:rsidRPr="00317CD3">
        <w:rPr>
          <w:color w:val="000000" w:themeColor="text1"/>
        </w:rPr>
        <w:t>(</w:t>
      </w:r>
      <w:proofErr w:type="spellStart"/>
      <w:r w:rsidRPr="00317CD3">
        <w:rPr>
          <w:color w:val="000000" w:themeColor="text1"/>
        </w:rPr>
        <w:t>image_path</w:t>
      </w:r>
      <w:proofErr w:type="spellEnd"/>
      <w:r w:rsidRPr="00317CD3">
        <w:rPr>
          <w:color w:val="000000" w:themeColor="text1"/>
        </w:rPr>
        <w:t>)</w:t>
      </w:r>
    </w:p>
    <w:p w14:paraId="5B5B8907"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prediction</w:t>
      </w:r>
      <w:proofErr w:type="gramEnd"/>
      <w:r w:rsidRPr="00317CD3">
        <w:rPr>
          <w:color w:val="000000" w:themeColor="text1"/>
        </w:rPr>
        <w:t xml:space="preserve"> = </w:t>
      </w:r>
      <w:proofErr w:type="spellStart"/>
      <w:r w:rsidRPr="00317CD3">
        <w:rPr>
          <w:color w:val="000000" w:themeColor="text1"/>
        </w:rPr>
        <w:t>model.predict</w:t>
      </w:r>
      <w:proofErr w:type="spellEnd"/>
      <w:r w:rsidRPr="00317CD3">
        <w:rPr>
          <w:color w:val="000000" w:themeColor="text1"/>
        </w:rPr>
        <w:t>(image)</w:t>
      </w:r>
    </w:p>
    <w:p w14:paraId="61A4BFC3"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return</w:t>
      </w:r>
      <w:proofErr w:type="gramEnd"/>
      <w:r w:rsidRPr="00317CD3">
        <w:rPr>
          <w:color w:val="000000" w:themeColor="text1"/>
        </w:rPr>
        <w:t xml:space="preserve"> 'Crack Detected' if prediction[</w:t>
      </w:r>
      <w:r w:rsidRPr="00317CD3">
        <w:rPr>
          <w:color w:val="000000" w:themeColor="text1"/>
        </w:rPr>
        <w:t>0][0] &gt; 0.5 else 'No Crack'</w:t>
      </w:r>
    </w:p>
    <w:p w14:paraId="085D7D1A" w14:textId="77777777" w:rsidR="005D6753" w:rsidRPr="00317CD3" w:rsidRDefault="005D6753">
      <w:pPr>
        <w:rPr>
          <w:color w:val="000000" w:themeColor="text1"/>
        </w:rPr>
      </w:pPr>
    </w:p>
    <w:p w14:paraId="0594F915"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Simulate</w:t>
      </w:r>
      <w:proofErr w:type="gramEnd"/>
      <w:r w:rsidRPr="00317CD3">
        <w:rPr>
          <w:color w:val="000000" w:themeColor="text1"/>
        </w:rPr>
        <w:t xml:space="preserve"> sensor data collection</w:t>
      </w:r>
    </w:p>
    <w:p w14:paraId="3F245BAB" w14:textId="77777777" w:rsidR="005D6753" w:rsidRPr="00317CD3" w:rsidRDefault="007F65D6">
      <w:pPr>
        <w:rPr>
          <w:color w:val="000000" w:themeColor="text1"/>
        </w:rPr>
      </w:pPr>
      <w:proofErr w:type="spellStart"/>
      <w:proofErr w:type="gramStart"/>
      <w:r w:rsidRPr="00317CD3">
        <w:rPr>
          <w:color w:val="000000" w:themeColor="text1"/>
        </w:rPr>
        <w:t>def</w:t>
      </w:r>
      <w:proofErr w:type="spellEnd"/>
      <w:proofErr w:type="gramEnd"/>
      <w:r w:rsidRPr="00317CD3">
        <w:rPr>
          <w:color w:val="000000" w:themeColor="text1"/>
        </w:rPr>
        <w:t xml:space="preserve"> </w:t>
      </w:r>
      <w:proofErr w:type="spellStart"/>
      <w:r w:rsidRPr="00317CD3">
        <w:rPr>
          <w:color w:val="000000" w:themeColor="text1"/>
        </w:rPr>
        <w:t>simulate_sensor_data</w:t>
      </w:r>
      <w:proofErr w:type="spellEnd"/>
      <w:r w:rsidRPr="00317CD3">
        <w:rPr>
          <w:color w:val="000000" w:themeColor="text1"/>
        </w:rPr>
        <w:t>():</w:t>
      </w:r>
    </w:p>
    <w:p w14:paraId="70DD7C12"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return</w:t>
      </w:r>
      <w:proofErr w:type="gramEnd"/>
      <w:r w:rsidRPr="00317CD3">
        <w:rPr>
          <w:color w:val="000000" w:themeColor="text1"/>
        </w:rPr>
        <w:t xml:space="preserve"> </w:t>
      </w:r>
      <w:proofErr w:type="spellStart"/>
      <w:r w:rsidRPr="00317CD3">
        <w:rPr>
          <w:color w:val="000000" w:themeColor="text1"/>
        </w:rPr>
        <w:t>pd.DataFrame</w:t>
      </w:r>
      <w:proofErr w:type="spellEnd"/>
      <w:r w:rsidRPr="00317CD3">
        <w:rPr>
          <w:color w:val="000000" w:themeColor="text1"/>
        </w:rPr>
        <w:t>({</w:t>
      </w:r>
    </w:p>
    <w:p w14:paraId="7BEDAD48"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strain</w:t>
      </w:r>
      <w:proofErr w:type="gramEnd"/>
      <w:r w:rsidRPr="00317CD3">
        <w:rPr>
          <w:color w:val="000000" w:themeColor="text1"/>
        </w:rPr>
        <w:t xml:space="preserve">': </w:t>
      </w:r>
      <w:proofErr w:type="spellStart"/>
      <w:r w:rsidRPr="00317CD3">
        <w:rPr>
          <w:color w:val="000000" w:themeColor="text1"/>
        </w:rPr>
        <w:t>np.random.normal</w:t>
      </w:r>
      <w:proofErr w:type="spellEnd"/>
      <w:r w:rsidRPr="00317CD3">
        <w:rPr>
          <w:color w:val="000000" w:themeColor="text1"/>
        </w:rPr>
        <w:t>(0.3, 0.05, 100),</w:t>
      </w:r>
    </w:p>
    <w:p w14:paraId="681D8EFA"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vibration</w:t>
      </w:r>
      <w:proofErr w:type="gramEnd"/>
      <w:r w:rsidRPr="00317CD3">
        <w:rPr>
          <w:color w:val="000000" w:themeColor="text1"/>
        </w:rPr>
        <w:t xml:space="preserve">': </w:t>
      </w:r>
      <w:proofErr w:type="spellStart"/>
      <w:r w:rsidRPr="00317CD3">
        <w:rPr>
          <w:color w:val="000000" w:themeColor="text1"/>
        </w:rPr>
        <w:t>np.random.normal</w:t>
      </w:r>
      <w:proofErr w:type="spellEnd"/>
      <w:r w:rsidRPr="00317CD3">
        <w:rPr>
          <w:color w:val="000000" w:themeColor="text1"/>
        </w:rPr>
        <w:t>(0.6, 0.1, 100),</w:t>
      </w:r>
    </w:p>
    <w:p w14:paraId="5102F558"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temperature</w:t>
      </w:r>
      <w:proofErr w:type="gramEnd"/>
      <w:r w:rsidRPr="00317CD3">
        <w:rPr>
          <w:color w:val="000000" w:themeColor="text1"/>
        </w:rPr>
        <w:t xml:space="preserve">': </w:t>
      </w:r>
      <w:proofErr w:type="spellStart"/>
      <w:r w:rsidRPr="00317CD3">
        <w:rPr>
          <w:color w:val="000000" w:themeColor="text1"/>
        </w:rPr>
        <w:t>np.random.</w:t>
      </w:r>
      <w:r w:rsidRPr="00317CD3">
        <w:rPr>
          <w:color w:val="000000" w:themeColor="text1"/>
        </w:rPr>
        <w:t>normal</w:t>
      </w:r>
      <w:proofErr w:type="spellEnd"/>
      <w:r w:rsidRPr="00317CD3">
        <w:rPr>
          <w:color w:val="000000" w:themeColor="text1"/>
        </w:rPr>
        <w:t>(25, 1.5, 100)</w:t>
      </w:r>
    </w:p>
    <w:p w14:paraId="798B19B7" w14:textId="77777777" w:rsidR="005D6753" w:rsidRPr="00317CD3" w:rsidRDefault="007F65D6">
      <w:pPr>
        <w:rPr>
          <w:color w:val="000000" w:themeColor="text1"/>
        </w:rPr>
      </w:pPr>
      <w:r w:rsidRPr="00317CD3">
        <w:rPr>
          <w:color w:val="000000" w:themeColor="text1"/>
        </w:rPr>
        <w:t xml:space="preserve">    })</w:t>
      </w:r>
    </w:p>
    <w:p w14:paraId="68667F22" w14:textId="77777777" w:rsidR="005D6753" w:rsidRPr="00317CD3" w:rsidRDefault="005D6753">
      <w:pPr>
        <w:rPr>
          <w:color w:val="000000" w:themeColor="text1"/>
        </w:rPr>
      </w:pPr>
    </w:p>
    <w:p w14:paraId="3F282CB8" w14:textId="77777777" w:rsidR="005D6753" w:rsidRPr="00317CD3" w:rsidRDefault="007F65D6">
      <w:pPr>
        <w:rPr>
          <w:color w:val="000000" w:themeColor="text1"/>
        </w:rPr>
      </w:pPr>
      <w:r w:rsidRPr="00317CD3">
        <w:rPr>
          <w:color w:val="000000" w:themeColor="text1"/>
        </w:rPr>
        <w:t># Anomaly detection from sensor readings</w:t>
      </w:r>
    </w:p>
    <w:p w14:paraId="034861DE" w14:textId="77777777" w:rsidR="005D6753" w:rsidRPr="00317CD3" w:rsidRDefault="007F65D6">
      <w:pPr>
        <w:rPr>
          <w:color w:val="000000" w:themeColor="text1"/>
        </w:rPr>
      </w:pPr>
      <w:proofErr w:type="spellStart"/>
      <w:proofErr w:type="gramStart"/>
      <w:r w:rsidRPr="00317CD3">
        <w:rPr>
          <w:color w:val="000000" w:themeColor="text1"/>
        </w:rPr>
        <w:lastRenderedPageBreak/>
        <w:t>def</w:t>
      </w:r>
      <w:proofErr w:type="spellEnd"/>
      <w:proofErr w:type="gramEnd"/>
      <w:r w:rsidRPr="00317CD3">
        <w:rPr>
          <w:color w:val="000000" w:themeColor="text1"/>
        </w:rPr>
        <w:t xml:space="preserve"> </w:t>
      </w:r>
      <w:proofErr w:type="spellStart"/>
      <w:r w:rsidRPr="00317CD3">
        <w:rPr>
          <w:color w:val="000000" w:themeColor="text1"/>
        </w:rPr>
        <w:t>detect_anomalies</w:t>
      </w:r>
      <w:proofErr w:type="spellEnd"/>
      <w:r w:rsidRPr="00317CD3">
        <w:rPr>
          <w:color w:val="000000" w:themeColor="text1"/>
        </w:rPr>
        <w:t>(data):</w:t>
      </w:r>
    </w:p>
    <w:p w14:paraId="0ADF3F05"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model</w:t>
      </w:r>
      <w:proofErr w:type="gramEnd"/>
      <w:r w:rsidRPr="00317CD3">
        <w:rPr>
          <w:color w:val="000000" w:themeColor="text1"/>
        </w:rPr>
        <w:t xml:space="preserve"> = </w:t>
      </w:r>
      <w:proofErr w:type="spellStart"/>
      <w:r w:rsidRPr="00317CD3">
        <w:rPr>
          <w:color w:val="000000" w:themeColor="text1"/>
        </w:rPr>
        <w:t>IsolationForest</w:t>
      </w:r>
      <w:proofErr w:type="spellEnd"/>
      <w:r w:rsidRPr="00317CD3">
        <w:rPr>
          <w:color w:val="000000" w:themeColor="text1"/>
        </w:rPr>
        <w:t>(contamination=0.1)</w:t>
      </w:r>
    </w:p>
    <w:p w14:paraId="31814D3B" w14:textId="77777777" w:rsidR="005D6753" w:rsidRPr="00317CD3" w:rsidRDefault="007F65D6">
      <w:pPr>
        <w:rPr>
          <w:color w:val="000000" w:themeColor="text1"/>
        </w:rPr>
      </w:pPr>
      <w:r w:rsidRPr="00317CD3">
        <w:rPr>
          <w:color w:val="000000" w:themeColor="text1"/>
        </w:rPr>
        <w:t xml:space="preserve">    </w:t>
      </w:r>
      <w:proofErr w:type="spellStart"/>
      <w:proofErr w:type="gramStart"/>
      <w:r w:rsidRPr="00317CD3">
        <w:rPr>
          <w:color w:val="000000" w:themeColor="text1"/>
        </w:rPr>
        <w:t>model.fit</w:t>
      </w:r>
      <w:proofErr w:type="spellEnd"/>
      <w:r w:rsidRPr="00317CD3">
        <w:rPr>
          <w:color w:val="000000" w:themeColor="text1"/>
        </w:rPr>
        <w:t>(</w:t>
      </w:r>
      <w:proofErr w:type="gramEnd"/>
      <w:r w:rsidRPr="00317CD3">
        <w:rPr>
          <w:color w:val="000000" w:themeColor="text1"/>
        </w:rPr>
        <w:t>data)</w:t>
      </w:r>
    </w:p>
    <w:p w14:paraId="487C938F"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results</w:t>
      </w:r>
      <w:proofErr w:type="gramEnd"/>
      <w:r w:rsidRPr="00317CD3">
        <w:rPr>
          <w:color w:val="000000" w:themeColor="text1"/>
        </w:rPr>
        <w:t xml:space="preserve"> = </w:t>
      </w:r>
      <w:proofErr w:type="spellStart"/>
      <w:r w:rsidRPr="00317CD3">
        <w:rPr>
          <w:color w:val="000000" w:themeColor="text1"/>
        </w:rPr>
        <w:t>model.predict</w:t>
      </w:r>
      <w:proofErr w:type="spellEnd"/>
      <w:r w:rsidRPr="00317CD3">
        <w:rPr>
          <w:color w:val="000000" w:themeColor="text1"/>
        </w:rPr>
        <w:t>(data)</w:t>
      </w:r>
    </w:p>
    <w:p w14:paraId="6E35BC4F"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anomalies</w:t>
      </w:r>
      <w:proofErr w:type="gramEnd"/>
      <w:r w:rsidRPr="00317CD3">
        <w:rPr>
          <w:color w:val="000000" w:themeColor="text1"/>
        </w:rPr>
        <w:t xml:space="preserve"> = </w:t>
      </w:r>
      <w:proofErr w:type="spellStart"/>
      <w:r w:rsidRPr="00317CD3">
        <w:rPr>
          <w:color w:val="000000" w:themeColor="text1"/>
        </w:rPr>
        <w:t>np.count_nonzero</w:t>
      </w:r>
      <w:proofErr w:type="spellEnd"/>
      <w:r w:rsidRPr="00317CD3">
        <w:rPr>
          <w:color w:val="000000" w:themeColor="text1"/>
        </w:rPr>
        <w:t>(results == -1)</w:t>
      </w:r>
    </w:p>
    <w:p w14:paraId="1E8625AD"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retur</w:t>
      </w:r>
      <w:r w:rsidRPr="00317CD3">
        <w:rPr>
          <w:color w:val="000000" w:themeColor="text1"/>
        </w:rPr>
        <w:t>n</w:t>
      </w:r>
      <w:proofErr w:type="gramEnd"/>
      <w:r w:rsidRPr="00317CD3">
        <w:rPr>
          <w:color w:val="000000" w:themeColor="text1"/>
        </w:rPr>
        <w:t xml:space="preserve"> anomalies</w:t>
      </w:r>
    </w:p>
    <w:p w14:paraId="1B6024CF" w14:textId="77777777" w:rsidR="005D6753" w:rsidRPr="00317CD3" w:rsidRDefault="005D6753">
      <w:pPr>
        <w:rPr>
          <w:color w:val="000000" w:themeColor="text1"/>
        </w:rPr>
      </w:pPr>
    </w:p>
    <w:p w14:paraId="5270CD33" w14:textId="77777777" w:rsidR="005D6753" w:rsidRPr="00317CD3" w:rsidRDefault="007F65D6">
      <w:pPr>
        <w:rPr>
          <w:color w:val="000000" w:themeColor="text1"/>
        </w:rPr>
      </w:pPr>
      <w:r w:rsidRPr="00317CD3">
        <w:rPr>
          <w:color w:val="000000" w:themeColor="text1"/>
        </w:rPr>
        <w:t># Send results to simulated cloud API</w:t>
      </w:r>
    </w:p>
    <w:p w14:paraId="4C7CF99D" w14:textId="77777777" w:rsidR="005D6753" w:rsidRPr="00317CD3" w:rsidRDefault="007F65D6">
      <w:pPr>
        <w:rPr>
          <w:color w:val="000000" w:themeColor="text1"/>
        </w:rPr>
      </w:pPr>
      <w:proofErr w:type="spellStart"/>
      <w:proofErr w:type="gramStart"/>
      <w:r w:rsidRPr="00317CD3">
        <w:rPr>
          <w:color w:val="000000" w:themeColor="text1"/>
        </w:rPr>
        <w:t>def</w:t>
      </w:r>
      <w:proofErr w:type="spellEnd"/>
      <w:proofErr w:type="gramEnd"/>
      <w:r w:rsidRPr="00317CD3">
        <w:rPr>
          <w:color w:val="000000" w:themeColor="text1"/>
        </w:rPr>
        <w:t xml:space="preserve"> </w:t>
      </w:r>
      <w:proofErr w:type="spellStart"/>
      <w:r w:rsidRPr="00317CD3">
        <w:rPr>
          <w:color w:val="000000" w:themeColor="text1"/>
        </w:rPr>
        <w:t>send_to_cloud</w:t>
      </w:r>
      <w:proofErr w:type="spellEnd"/>
      <w:r w:rsidRPr="00317CD3">
        <w:rPr>
          <w:color w:val="000000" w:themeColor="text1"/>
        </w:rPr>
        <w:t>(data):</w:t>
      </w:r>
    </w:p>
    <w:p w14:paraId="7180DEF0"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try</w:t>
      </w:r>
      <w:proofErr w:type="gramEnd"/>
      <w:r w:rsidRPr="00317CD3">
        <w:rPr>
          <w:color w:val="000000" w:themeColor="text1"/>
        </w:rPr>
        <w:t>:</w:t>
      </w:r>
    </w:p>
    <w:p w14:paraId="77F59465" w14:textId="77777777" w:rsidR="005D6753" w:rsidRPr="00317CD3" w:rsidRDefault="007F65D6">
      <w:pPr>
        <w:rPr>
          <w:color w:val="000000" w:themeColor="text1"/>
        </w:rPr>
      </w:pPr>
      <w:r w:rsidRPr="00317CD3">
        <w:rPr>
          <w:color w:val="000000" w:themeColor="text1"/>
        </w:rPr>
        <w:t xml:space="preserve">        </w:t>
      </w:r>
      <w:proofErr w:type="spellStart"/>
      <w:proofErr w:type="gramStart"/>
      <w:r w:rsidRPr="00317CD3">
        <w:rPr>
          <w:color w:val="000000" w:themeColor="text1"/>
        </w:rPr>
        <w:t>url</w:t>
      </w:r>
      <w:proofErr w:type="spellEnd"/>
      <w:proofErr w:type="gramEnd"/>
      <w:r w:rsidRPr="00317CD3">
        <w:rPr>
          <w:color w:val="000000" w:themeColor="text1"/>
        </w:rPr>
        <w:t xml:space="preserve"> = 'https://example.com/</w:t>
      </w:r>
      <w:proofErr w:type="spellStart"/>
      <w:r w:rsidRPr="00317CD3">
        <w:rPr>
          <w:color w:val="000000" w:themeColor="text1"/>
        </w:rPr>
        <w:t>api</w:t>
      </w:r>
      <w:proofErr w:type="spellEnd"/>
      <w:r w:rsidRPr="00317CD3">
        <w:rPr>
          <w:color w:val="000000" w:themeColor="text1"/>
        </w:rPr>
        <w:t>/</w:t>
      </w:r>
      <w:proofErr w:type="spellStart"/>
      <w:r w:rsidRPr="00317CD3">
        <w:rPr>
          <w:color w:val="000000" w:themeColor="text1"/>
        </w:rPr>
        <w:t>sensor_data</w:t>
      </w:r>
      <w:proofErr w:type="spellEnd"/>
      <w:r w:rsidRPr="00317CD3">
        <w:rPr>
          <w:color w:val="000000" w:themeColor="text1"/>
        </w:rPr>
        <w:t>'</w:t>
      </w:r>
    </w:p>
    <w:p w14:paraId="234AE699"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headers</w:t>
      </w:r>
      <w:proofErr w:type="gramEnd"/>
      <w:r w:rsidRPr="00317CD3">
        <w:rPr>
          <w:color w:val="000000" w:themeColor="text1"/>
        </w:rPr>
        <w:t xml:space="preserve"> = {'Content-Type': 'application/</w:t>
      </w:r>
      <w:proofErr w:type="spellStart"/>
      <w:r w:rsidRPr="00317CD3">
        <w:rPr>
          <w:color w:val="000000" w:themeColor="text1"/>
        </w:rPr>
        <w:t>json</w:t>
      </w:r>
      <w:proofErr w:type="spellEnd"/>
      <w:r w:rsidRPr="00317CD3">
        <w:rPr>
          <w:color w:val="000000" w:themeColor="text1"/>
        </w:rPr>
        <w:t>'}</w:t>
      </w:r>
    </w:p>
    <w:p w14:paraId="0B7D3176"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response</w:t>
      </w:r>
      <w:proofErr w:type="gramEnd"/>
      <w:r w:rsidRPr="00317CD3">
        <w:rPr>
          <w:color w:val="000000" w:themeColor="text1"/>
        </w:rPr>
        <w:t xml:space="preserve"> = </w:t>
      </w:r>
      <w:proofErr w:type="spellStart"/>
      <w:r w:rsidRPr="00317CD3">
        <w:rPr>
          <w:color w:val="000000" w:themeColor="text1"/>
        </w:rPr>
        <w:t>requests.post</w:t>
      </w:r>
      <w:proofErr w:type="spellEnd"/>
      <w:r w:rsidRPr="00317CD3">
        <w:rPr>
          <w:color w:val="000000" w:themeColor="text1"/>
        </w:rPr>
        <w:t>(</w:t>
      </w:r>
      <w:proofErr w:type="spellStart"/>
      <w:r w:rsidRPr="00317CD3">
        <w:rPr>
          <w:color w:val="000000" w:themeColor="text1"/>
        </w:rPr>
        <w:t>url</w:t>
      </w:r>
      <w:proofErr w:type="spellEnd"/>
      <w:r w:rsidRPr="00317CD3">
        <w:rPr>
          <w:color w:val="000000" w:themeColor="text1"/>
        </w:rPr>
        <w:t xml:space="preserve">, </w:t>
      </w:r>
      <w:proofErr w:type="spellStart"/>
      <w:r w:rsidRPr="00317CD3">
        <w:rPr>
          <w:color w:val="000000" w:themeColor="text1"/>
        </w:rPr>
        <w:t>json</w:t>
      </w:r>
      <w:proofErr w:type="spellEnd"/>
      <w:r w:rsidRPr="00317CD3">
        <w:rPr>
          <w:color w:val="000000" w:themeColor="text1"/>
        </w:rPr>
        <w:t>=</w:t>
      </w:r>
      <w:proofErr w:type="spellStart"/>
      <w:r w:rsidRPr="00317CD3">
        <w:rPr>
          <w:color w:val="000000" w:themeColor="text1"/>
        </w:rPr>
        <w:t>data.to_dict</w:t>
      </w:r>
      <w:proofErr w:type="spellEnd"/>
      <w:r w:rsidRPr="00317CD3">
        <w:rPr>
          <w:color w:val="000000" w:themeColor="text1"/>
        </w:rPr>
        <w:t>(orient='records'), headers=headers)</w:t>
      </w:r>
    </w:p>
    <w:p w14:paraId="5CDF1FFB"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return</w:t>
      </w:r>
      <w:proofErr w:type="gramEnd"/>
      <w:r w:rsidRPr="00317CD3">
        <w:rPr>
          <w:color w:val="000000" w:themeColor="text1"/>
        </w:rPr>
        <w:t xml:space="preserve"> </w:t>
      </w:r>
      <w:proofErr w:type="spellStart"/>
      <w:r w:rsidRPr="00317CD3">
        <w:rPr>
          <w:color w:val="000000" w:themeColor="text1"/>
        </w:rPr>
        <w:t>response.status_code</w:t>
      </w:r>
      <w:proofErr w:type="spellEnd"/>
    </w:p>
    <w:p w14:paraId="76DACF26"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except</w:t>
      </w:r>
      <w:proofErr w:type="gramEnd"/>
      <w:r w:rsidRPr="00317CD3">
        <w:rPr>
          <w:color w:val="000000" w:themeColor="text1"/>
        </w:rPr>
        <w:t>:</w:t>
      </w:r>
    </w:p>
    <w:p w14:paraId="4349E562"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return</w:t>
      </w:r>
      <w:proofErr w:type="gramEnd"/>
      <w:r w:rsidRPr="00317CD3">
        <w:rPr>
          <w:color w:val="000000" w:themeColor="text1"/>
        </w:rPr>
        <w:t xml:space="preserve"> 'Failed to connect'</w:t>
      </w:r>
    </w:p>
    <w:p w14:paraId="04F1AEC1" w14:textId="77777777" w:rsidR="005D6753" w:rsidRPr="00317CD3" w:rsidRDefault="005D6753">
      <w:pPr>
        <w:rPr>
          <w:color w:val="000000" w:themeColor="text1"/>
        </w:rPr>
      </w:pPr>
    </w:p>
    <w:p w14:paraId="46C9E6E6" w14:textId="77777777" w:rsidR="005D6753" w:rsidRPr="00317CD3" w:rsidRDefault="007F65D6">
      <w:pPr>
        <w:rPr>
          <w:color w:val="000000" w:themeColor="text1"/>
        </w:rPr>
      </w:pPr>
      <w:r w:rsidRPr="00317CD3">
        <w:rPr>
          <w:color w:val="000000" w:themeColor="text1"/>
        </w:rPr>
        <w:t># System Demonstration</w:t>
      </w:r>
    </w:p>
    <w:p w14:paraId="4AABD5A7" w14:textId="77777777" w:rsidR="005D6753" w:rsidRPr="00317CD3" w:rsidRDefault="007F65D6">
      <w:pPr>
        <w:rPr>
          <w:color w:val="000000" w:themeColor="text1"/>
        </w:rPr>
      </w:pPr>
      <w:proofErr w:type="gramStart"/>
      <w:r w:rsidRPr="00317CD3">
        <w:rPr>
          <w:color w:val="000000" w:themeColor="text1"/>
        </w:rPr>
        <w:t>if</w:t>
      </w:r>
      <w:proofErr w:type="gramEnd"/>
      <w:r w:rsidRPr="00317CD3">
        <w:rPr>
          <w:color w:val="000000" w:themeColor="text1"/>
        </w:rPr>
        <w:t xml:space="preserve"> __name__ == '__main__':</w:t>
      </w:r>
    </w:p>
    <w:p w14:paraId="3D30482D"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gramEnd"/>
      <w:r w:rsidRPr="00317CD3">
        <w:rPr>
          <w:color w:val="000000" w:themeColor="text1"/>
        </w:rPr>
        <w:t>"Structural Health M</w:t>
      </w:r>
      <w:r w:rsidRPr="00317CD3">
        <w:rPr>
          <w:color w:val="000000" w:themeColor="text1"/>
        </w:rPr>
        <w:t>onitoring - System Demo")</w:t>
      </w:r>
    </w:p>
    <w:p w14:paraId="004DBE65" w14:textId="77777777" w:rsidR="005D6753" w:rsidRPr="00317CD3" w:rsidRDefault="005D6753">
      <w:pPr>
        <w:rPr>
          <w:color w:val="000000" w:themeColor="text1"/>
        </w:rPr>
      </w:pPr>
    </w:p>
    <w:p w14:paraId="418DC637" w14:textId="77777777" w:rsidR="005D6753" w:rsidRPr="00317CD3" w:rsidRDefault="007F65D6">
      <w:pPr>
        <w:rPr>
          <w:color w:val="000000" w:themeColor="text1"/>
        </w:rPr>
      </w:pPr>
      <w:r w:rsidRPr="00317CD3">
        <w:rPr>
          <w:color w:val="000000" w:themeColor="text1"/>
        </w:rPr>
        <w:t xml:space="preserve">    # Step 1: Simulate and analyze sensor data</w:t>
      </w:r>
    </w:p>
    <w:p w14:paraId="76F9F52F"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gramEnd"/>
      <w:r w:rsidRPr="00317CD3">
        <w:rPr>
          <w:color w:val="000000" w:themeColor="text1"/>
        </w:rPr>
        <w:t>"\</w:t>
      </w:r>
      <w:proofErr w:type="spellStart"/>
      <w:r w:rsidRPr="00317CD3">
        <w:rPr>
          <w:color w:val="000000" w:themeColor="text1"/>
        </w:rPr>
        <w:t>nCollecting</w:t>
      </w:r>
      <w:proofErr w:type="spellEnd"/>
      <w:r w:rsidRPr="00317CD3">
        <w:rPr>
          <w:color w:val="000000" w:themeColor="text1"/>
        </w:rPr>
        <w:t xml:space="preserve"> sensor data...")</w:t>
      </w:r>
    </w:p>
    <w:p w14:paraId="6E40060E" w14:textId="77777777" w:rsidR="005D6753" w:rsidRPr="00317CD3" w:rsidRDefault="007F65D6">
      <w:pPr>
        <w:rPr>
          <w:color w:val="000000" w:themeColor="text1"/>
        </w:rPr>
      </w:pPr>
      <w:r w:rsidRPr="00317CD3">
        <w:rPr>
          <w:color w:val="000000" w:themeColor="text1"/>
        </w:rPr>
        <w:t xml:space="preserve">    </w:t>
      </w:r>
      <w:proofErr w:type="spellStart"/>
      <w:r w:rsidRPr="00317CD3">
        <w:rPr>
          <w:color w:val="000000" w:themeColor="text1"/>
        </w:rPr>
        <w:t>sensor_data</w:t>
      </w:r>
      <w:proofErr w:type="spellEnd"/>
      <w:r w:rsidRPr="00317CD3">
        <w:rPr>
          <w:color w:val="000000" w:themeColor="text1"/>
        </w:rPr>
        <w:t xml:space="preserve"> = </w:t>
      </w:r>
      <w:proofErr w:type="spellStart"/>
      <w:r w:rsidRPr="00317CD3">
        <w:rPr>
          <w:color w:val="000000" w:themeColor="text1"/>
        </w:rPr>
        <w:t>simulate_sensor_</w:t>
      </w:r>
      <w:proofErr w:type="gramStart"/>
      <w:r w:rsidRPr="00317CD3">
        <w:rPr>
          <w:color w:val="000000" w:themeColor="text1"/>
        </w:rPr>
        <w:t>data</w:t>
      </w:r>
      <w:proofErr w:type="spellEnd"/>
      <w:r w:rsidRPr="00317CD3">
        <w:rPr>
          <w:color w:val="000000" w:themeColor="text1"/>
        </w:rPr>
        <w:t>()</w:t>
      </w:r>
      <w:proofErr w:type="gramEnd"/>
    </w:p>
    <w:p w14:paraId="29353C33"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gramEnd"/>
      <w:r w:rsidRPr="00317CD3">
        <w:rPr>
          <w:color w:val="000000" w:themeColor="text1"/>
        </w:rPr>
        <w:t>"Analyzing for anomalies...")</w:t>
      </w:r>
    </w:p>
    <w:p w14:paraId="7A5346C4" w14:textId="77777777" w:rsidR="005D6753" w:rsidRPr="00317CD3" w:rsidRDefault="007F65D6">
      <w:pPr>
        <w:rPr>
          <w:color w:val="000000" w:themeColor="text1"/>
        </w:rPr>
      </w:pPr>
      <w:r w:rsidRPr="00317CD3">
        <w:rPr>
          <w:color w:val="000000" w:themeColor="text1"/>
        </w:rPr>
        <w:t xml:space="preserve">    </w:t>
      </w:r>
      <w:proofErr w:type="spellStart"/>
      <w:r w:rsidRPr="00317CD3">
        <w:rPr>
          <w:color w:val="000000" w:themeColor="text1"/>
        </w:rPr>
        <w:t>anomaly_count</w:t>
      </w:r>
      <w:proofErr w:type="spellEnd"/>
      <w:r w:rsidRPr="00317CD3">
        <w:rPr>
          <w:color w:val="000000" w:themeColor="text1"/>
        </w:rPr>
        <w:t xml:space="preserve"> = </w:t>
      </w:r>
      <w:proofErr w:type="spellStart"/>
      <w:r w:rsidRPr="00317CD3">
        <w:rPr>
          <w:color w:val="000000" w:themeColor="text1"/>
        </w:rPr>
        <w:t>detect_</w:t>
      </w:r>
      <w:proofErr w:type="gramStart"/>
      <w:r w:rsidRPr="00317CD3">
        <w:rPr>
          <w:color w:val="000000" w:themeColor="text1"/>
        </w:rPr>
        <w:t>anomalies</w:t>
      </w:r>
      <w:proofErr w:type="spellEnd"/>
      <w:r w:rsidRPr="00317CD3">
        <w:rPr>
          <w:color w:val="000000" w:themeColor="text1"/>
        </w:rPr>
        <w:t>(</w:t>
      </w:r>
      <w:proofErr w:type="spellStart"/>
      <w:proofErr w:type="gramEnd"/>
      <w:r w:rsidRPr="00317CD3">
        <w:rPr>
          <w:color w:val="000000" w:themeColor="text1"/>
        </w:rPr>
        <w:t>sensor_data</w:t>
      </w:r>
      <w:proofErr w:type="spellEnd"/>
      <w:r w:rsidRPr="00317CD3">
        <w:rPr>
          <w:color w:val="000000" w:themeColor="text1"/>
        </w:rPr>
        <w:t>)</w:t>
      </w:r>
    </w:p>
    <w:p w14:paraId="67CED007" w14:textId="77777777" w:rsidR="005D6753" w:rsidRPr="00317CD3" w:rsidRDefault="007F65D6">
      <w:pPr>
        <w:rPr>
          <w:color w:val="000000" w:themeColor="text1"/>
        </w:rPr>
      </w:pPr>
      <w:r w:rsidRPr="00317CD3">
        <w:rPr>
          <w:color w:val="000000" w:themeColor="text1"/>
        </w:rPr>
        <w:lastRenderedPageBreak/>
        <w:t xml:space="preserve">    </w:t>
      </w:r>
      <w:proofErr w:type="gramStart"/>
      <w:r w:rsidRPr="00317CD3">
        <w:rPr>
          <w:color w:val="000000" w:themeColor="text1"/>
        </w:rPr>
        <w:t>print(</w:t>
      </w:r>
      <w:proofErr w:type="spellStart"/>
      <w:proofErr w:type="gramEnd"/>
      <w:r w:rsidRPr="00317CD3">
        <w:rPr>
          <w:color w:val="000000" w:themeColor="text1"/>
        </w:rPr>
        <w:t>f"Anomalies</w:t>
      </w:r>
      <w:proofErr w:type="spellEnd"/>
      <w:r w:rsidRPr="00317CD3">
        <w:rPr>
          <w:color w:val="000000" w:themeColor="text1"/>
        </w:rPr>
        <w:t xml:space="preserve"> detected: {</w:t>
      </w:r>
      <w:proofErr w:type="spellStart"/>
      <w:r w:rsidRPr="00317CD3">
        <w:rPr>
          <w:color w:val="000000" w:themeColor="text1"/>
        </w:rPr>
        <w:t>anomaly_count</w:t>
      </w:r>
      <w:proofErr w:type="spellEnd"/>
      <w:r w:rsidRPr="00317CD3">
        <w:rPr>
          <w:color w:val="000000" w:themeColor="text1"/>
        </w:rPr>
        <w:t>}")</w:t>
      </w:r>
    </w:p>
    <w:p w14:paraId="040F7C15" w14:textId="77777777" w:rsidR="005D6753" w:rsidRPr="00317CD3" w:rsidRDefault="005D6753">
      <w:pPr>
        <w:rPr>
          <w:color w:val="000000" w:themeColor="text1"/>
        </w:rPr>
      </w:pPr>
    </w:p>
    <w:p w14:paraId="6117D571" w14:textId="77777777" w:rsidR="005D6753" w:rsidRPr="00317CD3" w:rsidRDefault="007F65D6">
      <w:pPr>
        <w:rPr>
          <w:color w:val="000000" w:themeColor="text1"/>
        </w:rPr>
      </w:pPr>
      <w:r w:rsidRPr="00317CD3">
        <w:rPr>
          <w:color w:val="000000" w:themeColor="text1"/>
        </w:rPr>
        <w:t xml:space="preserve">    # Step 2: Detect crack in a test image</w:t>
      </w:r>
    </w:p>
    <w:p w14:paraId="6A644982"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gramEnd"/>
      <w:r w:rsidRPr="00317CD3">
        <w:rPr>
          <w:color w:val="000000" w:themeColor="text1"/>
        </w:rPr>
        <w:t>"\</w:t>
      </w:r>
      <w:proofErr w:type="spellStart"/>
      <w:r w:rsidRPr="00317CD3">
        <w:rPr>
          <w:color w:val="000000" w:themeColor="text1"/>
        </w:rPr>
        <w:t>nRunning</w:t>
      </w:r>
      <w:proofErr w:type="spellEnd"/>
      <w:r w:rsidRPr="00317CD3">
        <w:rPr>
          <w:color w:val="000000" w:themeColor="text1"/>
        </w:rPr>
        <w:t xml:space="preserve"> crack detection...")</w:t>
      </w:r>
    </w:p>
    <w:p w14:paraId="2464EAED"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try</w:t>
      </w:r>
      <w:proofErr w:type="gramEnd"/>
      <w:r w:rsidRPr="00317CD3">
        <w:rPr>
          <w:color w:val="000000" w:themeColor="text1"/>
        </w:rPr>
        <w:t>:</w:t>
      </w:r>
    </w:p>
    <w:p w14:paraId="4E9552C0" w14:textId="77777777" w:rsidR="005D6753" w:rsidRPr="00317CD3" w:rsidRDefault="007F65D6">
      <w:pPr>
        <w:rPr>
          <w:color w:val="000000" w:themeColor="text1"/>
        </w:rPr>
      </w:pPr>
      <w:r w:rsidRPr="00317CD3">
        <w:rPr>
          <w:color w:val="000000" w:themeColor="text1"/>
        </w:rPr>
        <w:t xml:space="preserve">        </w:t>
      </w:r>
      <w:proofErr w:type="spellStart"/>
      <w:r w:rsidRPr="00317CD3">
        <w:rPr>
          <w:color w:val="000000" w:themeColor="text1"/>
        </w:rPr>
        <w:t>crack_result</w:t>
      </w:r>
      <w:proofErr w:type="spellEnd"/>
      <w:r w:rsidRPr="00317CD3">
        <w:rPr>
          <w:color w:val="000000" w:themeColor="text1"/>
        </w:rPr>
        <w:t xml:space="preserve"> = </w:t>
      </w:r>
      <w:proofErr w:type="spellStart"/>
      <w:r w:rsidRPr="00317CD3">
        <w:rPr>
          <w:color w:val="000000" w:themeColor="text1"/>
        </w:rPr>
        <w:t>detect_</w:t>
      </w:r>
      <w:proofErr w:type="gramStart"/>
      <w:r w:rsidRPr="00317CD3">
        <w:rPr>
          <w:color w:val="000000" w:themeColor="text1"/>
        </w:rPr>
        <w:t>crack</w:t>
      </w:r>
      <w:proofErr w:type="spellEnd"/>
      <w:r w:rsidRPr="00317CD3">
        <w:rPr>
          <w:color w:val="000000" w:themeColor="text1"/>
        </w:rPr>
        <w:t>(</w:t>
      </w:r>
      <w:proofErr w:type="gramEnd"/>
      <w:r w:rsidRPr="00317CD3">
        <w:rPr>
          <w:color w:val="000000" w:themeColor="text1"/>
        </w:rPr>
        <w:t>'test_structure.jpg')</w:t>
      </w:r>
    </w:p>
    <w:p w14:paraId="5194629F"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spellStart"/>
      <w:proofErr w:type="gramEnd"/>
      <w:r w:rsidRPr="00317CD3">
        <w:rPr>
          <w:color w:val="000000" w:themeColor="text1"/>
        </w:rPr>
        <w:t>f"Crack</w:t>
      </w:r>
      <w:proofErr w:type="spellEnd"/>
      <w:r w:rsidRPr="00317CD3">
        <w:rPr>
          <w:color w:val="000000" w:themeColor="text1"/>
        </w:rPr>
        <w:t xml:space="preserve"> Detection Result: {</w:t>
      </w:r>
      <w:proofErr w:type="spellStart"/>
      <w:r w:rsidRPr="00317CD3">
        <w:rPr>
          <w:color w:val="000000" w:themeColor="text1"/>
        </w:rPr>
        <w:t>crack_result</w:t>
      </w:r>
      <w:proofErr w:type="spellEnd"/>
      <w:r w:rsidRPr="00317CD3">
        <w:rPr>
          <w:color w:val="000000" w:themeColor="text1"/>
        </w:rPr>
        <w:t>}")</w:t>
      </w:r>
    </w:p>
    <w:p w14:paraId="4498438E"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ex</w:t>
      </w:r>
      <w:r w:rsidRPr="00317CD3">
        <w:rPr>
          <w:color w:val="000000" w:themeColor="text1"/>
        </w:rPr>
        <w:t>cept</w:t>
      </w:r>
      <w:proofErr w:type="gramEnd"/>
      <w:r w:rsidRPr="00317CD3">
        <w:rPr>
          <w:color w:val="000000" w:themeColor="text1"/>
        </w:rPr>
        <w:t xml:space="preserve"> Exception as e:</w:t>
      </w:r>
    </w:p>
    <w:p w14:paraId="2064779A"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spellStart"/>
      <w:proofErr w:type="gramEnd"/>
      <w:r w:rsidRPr="00317CD3">
        <w:rPr>
          <w:color w:val="000000" w:themeColor="text1"/>
        </w:rPr>
        <w:t>f"Error</w:t>
      </w:r>
      <w:proofErr w:type="spellEnd"/>
      <w:r w:rsidRPr="00317CD3">
        <w:rPr>
          <w:color w:val="000000" w:themeColor="text1"/>
        </w:rPr>
        <w:t xml:space="preserve"> in crack detection: {e}")</w:t>
      </w:r>
    </w:p>
    <w:p w14:paraId="494D20B1" w14:textId="77777777" w:rsidR="005D6753" w:rsidRPr="00317CD3" w:rsidRDefault="005D6753">
      <w:pPr>
        <w:rPr>
          <w:color w:val="000000" w:themeColor="text1"/>
        </w:rPr>
      </w:pPr>
    </w:p>
    <w:p w14:paraId="2EEC06A9" w14:textId="77777777" w:rsidR="005D6753" w:rsidRPr="00317CD3" w:rsidRDefault="007F65D6">
      <w:pPr>
        <w:rPr>
          <w:color w:val="000000" w:themeColor="text1"/>
        </w:rPr>
      </w:pPr>
      <w:r w:rsidRPr="00317CD3">
        <w:rPr>
          <w:color w:val="000000" w:themeColor="text1"/>
        </w:rPr>
        <w:t xml:space="preserve">    # Step 3: Simulate cloud upload</w:t>
      </w:r>
    </w:p>
    <w:p w14:paraId="2FC84B80"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gramEnd"/>
      <w:r w:rsidRPr="00317CD3">
        <w:rPr>
          <w:color w:val="000000" w:themeColor="text1"/>
        </w:rPr>
        <w:t>"\</w:t>
      </w:r>
      <w:proofErr w:type="spellStart"/>
      <w:r w:rsidRPr="00317CD3">
        <w:rPr>
          <w:color w:val="000000" w:themeColor="text1"/>
        </w:rPr>
        <w:t>nSending</w:t>
      </w:r>
      <w:proofErr w:type="spellEnd"/>
      <w:r w:rsidRPr="00317CD3">
        <w:rPr>
          <w:color w:val="000000" w:themeColor="text1"/>
        </w:rPr>
        <w:t xml:space="preserve"> data to cloud...")</w:t>
      </w:r>
    </w:p>
    <w:p w14:paraId="320539A1" w14:textId="77777777" w:rsidR="005D6753" w:rsidRPr="00317CD3" w:rsidRDefault="007F65D6">
      <w:pPr>
        <w:rPr>
          <w:color w:val="000000" w:themeColor="text1"/>
        </w:rPr>
      </w:pPr>
      <w:r w:rsidRPr="00317CD3">
        <w:rPr>
          <w:color w:val="000000" w:themeColor="text1"/>
        </w:rPr>
        <w:t xml:space="preserve">    </w:t>
      </w:r>
      <w:proofErr w:type="spellStart"/>
      <w:r w:rsidRPr="00317CD3">
        <w:rPr>
          <w:color w:val="000000" w:themeColor="text1"/>
        </w:rPr>
        <w:t>cloud_status</w:t>
      </w:r>
      <w:proofErr w:type="spellEnd"/>
      <w:r w:rsidRPr="00317CD3">
        <w:rPr>
          <w:color w:val="000000" w:themeColor="text1"/>
        </w:rPr>
        <w:t xml:space="preserve"> = </w:t>
      </w:r>
      <w:proofErr w:type="spellStart"/>
      <w:r w:rsidRPr="00317CD3">
        <w:rPr>
          <w:color w:val="000000" w:themeColor="text1"/>
        </w:rPr>
        <w:t>send_to_</w:t>
      </w:r>
      <w:proofErr w:type="gramStart"/>
      <w:r w:rsidRPr="00317CD3">
        <w:rPr>
          <w:color w:val="000000" w:themeColor="text1"/>
        </w:rPr>
        <w:t>cloud</w:t>
      </w:r>
      <w:proofErr w:type="spellEnd"/>
      <w:r w:rsidRPr="00317CD3">
        <w:rPr>
          <w:color w:val="000000" w:themeColor="text1"/>
        </w:rPr>
        <w:t>(</w:t>
      </w:r>
      <w:proofErr w:type="spellStart"/>
      <w:proofErr w:type="gramEnd"/>
      <w:r w:rsidRPr="00317CD3">
        <w:rPr>
          <w:color w:val="000000" w:themeColor="text1"/>
        </w:rPr>
        <w:t>sensor_data</w:t>
      </w:r>
      <w:proofErr w:type="spellEnd"/>
      <w:r w:rsidRPr="00317CD3">
        <w:rPr>
          <w:color w:val="000000" w:themeColor="text1"/>
        </w:rPr>
        <w:t>)</w:t>
      </w:r>
    </w:p>
    <w:p w14:paraId="0D809DF3" w14:textId="77777777" w:rsidR="005D6753" w:rsidRPr="00317CD3" w:rsidRDefault="007F65D6">
      <w:pPr>
        <w:rPr>
          <w:color w:val="000000" w:themeColor="text1"/>
        </w:rPr>
      </w:pPr>
      <w:r w:rsidRPr="00317CD3">
        <w:rPr>
          <w:color w:val="000000" w:themeColor="text1"/>
        </w:rPr>
        <w:t xml:space="preserve">    </w:t>
      </w:r>
      <w:proofErr w:type="gramStart"/>
      <w:r w:rsidRPr="00317CD3">
        <w:rPr>
          <w:color w:val="000000" w:themeColor="text1"/>
        </w:rPr>
        <w:t>print(</w:t>
      </w:r>
      <w:proofErr w:type="spellStart"/>
      <w:proofErr w:type="gramEnd"/>
      <w:r w:rsidRPr="00317CD3">
        <w:rPr>
          <w:color w:val="000000" w:themeColor="text1"/>
        </w:rPr>
        <w:t>f"Cloud</w:t>
      </w:r>
      <w:proofErr w:type="spellEnd"/>
      <w:r w:rsidRPr="00317CD3">
        <w:rPr>
          <w:color w:val="000000" w:themeColor="text1"/>
        </w:rPr>
        <w:t xml:space="preserve"> upload status: {</w:t>
      </w:r>
      <w:proofErr w:type="spellStart"/>
      <w:r w:rsidRPr="00317CD3">
        <w:rPr>
          <w:color w:val="000000" w:themeColor="text1"/>
        </w:rPr>
        <w:t>cloud_status</w:t>
      </w:r>
      <w:proofErr w:type="spellEnd"/>
      <w:r w:rsidRPr="00317CD3">
        <w:rPr>
          <w:color w:val="000000" w:themeColor="text1"/>
        </w:rPr>
        <w:t>}")</w:t>
      </w:r>
    </w:p>
    <w:sectPr w:rsidR="005D6753" w:rsidRPr="00317C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17CD3"/>
    <w:rsid w:val="00326F90"/>
    <w:rsid w:val="005D6753"/>
    <w:rsid w:val="00611A71"/>
    <w:rsid w:val="007F65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B10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8FBC8-631E-43D5-ACC7-2E8DD4D5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cse hod</cp:lastModifiedBy>
  <cp:revision>3</cp:revision>
  <dcterms:created xsi:type="dcterms:W3CDTF">2013-12-23T23:15:00Z</dcterms:created>
  <dcterms:modified xsi:type="dcterms:W3CDTF">2025-05-14T08:16:00Z</dcterms:modified>
  <cp:category/>
</cp:coreProperties>
</file>